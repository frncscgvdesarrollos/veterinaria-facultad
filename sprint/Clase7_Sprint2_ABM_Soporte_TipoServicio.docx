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0B603" w14:textId="77777777" w:rsidR="00905522" w:rsidRDefault="00905522" w:rsidP="00146ADA">
      <w:pPr>
        <w:spacing w:after="0" w:line="240" w:lineRule="auto"/>
        <w:jc w:val="both"/>
      </w:pPr>
    </w:p>
    <w:p w14:paraId="07EFC4FE" w14:textId="77777777" w:rsidR="00146ADA" w:rsidRDefault="00000000" w:rsidP="00146ADA">
      <w:pPr>
        <w:spacing w:after="0" w:line="240" w:lineRule="auto"/>
        <w:jc w:val="both"/>
        <w:rPr>
          <w:b/>
          <w:sz w:val="48"/>
          <w:lang w:val="es-AR"/>
        </w:rPr>
      </w:pPr>
      <w:r w:rsidRPr="00832C37">
        <w:rPr>
          <w:b/>
          <w:sz w:val="48"/>
          <w:lang w:val="es-AR"/>
        </w:rPr>
        <w:t>Sprint 2 – Clase 7</w:t>
      </w:r>
    </w:p>
    <w:p w14:paraId="12736982" w14:textId="146505C4" w:rsidR="00905522" w:rsidRDefault="00000000" w:rsidP="00146ADA">
      <w:pPr>
        <w:spacing w:after="0" w:line="240" w:lineRule="auto"/>
        <w:jc w:val="both"/>
        <w:rPr>
          <w:b/>
          <w:sz w:val="48"/>
          <w:lang w:val="es-AR"/>
        </w:rPr>
      </w:pPr>
      <w:r w:rsidRPr="00832C37">
        <w:rPr>
          <w:b/>
          <w:sz w:val="48"/>
          <w:lang w:val="es-AR"/>
        </w:rPr>
        <w:t>ABM de Soporte (Parte 1)</w:t>
      </w:r>
    </w:p>
    <w:p w14:paraId="37A4E696" w14:textId="77777777" w:rsidR="00146ADA" w:rsidRDefault="00146ADA" w:rsidP="00146ADA">
      <w:pPr>
        <w:spacing w:after="0" w:line="240" w:lineRule="auto"/>
        <w:jc w:val="both"/>
        <w:rPr>
          <w:b/>
          <w:sz w:val="48"/>
          <w:lang w:val="es-AR"/>
        </w:rPr>
      </w:pPr>
    </w:p>
    <w:p w14:paraId="70A36096" w14:textId="77777777" w:rsidR="00905522" w:rsidRPr="00832C37" w:rsidRDefault="00000000" w:rsidP="00146ADA">
      <w:pPr>
        <w:spacing w:after="0" w:line="240" w:lineRule="auto"/>
        <w:jc w:val="both"/>
        <w:rPr>
          <w:lang w:val="es-AR"/>
        </w:rPr>
      </w:pPr>
      <w:r w:rsidRPr="00832C37">
        <w:rPr>
          <w:sz w:val="28"/>
          <w:lang w:val="es-AR"/>
        </w:rPr>
        <w:t>Proyecto: Veterinaria Magalí Martín</w:t>
      </w:r>
    </w:p>
    <w:p w14:paraId="3FF22ED7" w14:textId="77777777" w:rsidR="00146ADA" w:rsidRDefault="00000000" w:rsidP="00146ADA">
      <w:pPr>
        <w:spacing w:after="0" w:line="240" w:lineRule="auto"/>
        <w:jc w:val="both"/>
        <w:rPr>
          <w:lang w:val="es-AR"/>
        </w:rPr>
      </w:pPr>
      <w:r w:rsidRPr="00832C37">
        <w:rPr>
          <w:lang w:val="es-AR"/>
        </w:rPr>
        <w:t>Materia: Práctica Profesionalizante 2</w:t>
      </w:r>
    </w:p>
    <w:p w14:paraId="7EFB9788" w14:textId="4677C8CF" w:rsidR="00146ADA" w:rsidRDefault="00000000" w:rsidP="00146ADA">
      <w:pPr>
        <w:spacing w:after="0" w:line="240" w:lineRule="auto"/>
        <w:jc w:val="both"/>
        <w:rPr>
          <w:lang w:val="es-AR"/>
        </w:rPr>
      </w:pPr>
      <w:r w:rsidRPr="00832C37">
        <w:rPr>
          <w:lang w:val="es-AR"/>
        </w:rPr>
        <w:t>Tema: Planificación y diseño del ABM de Soporte</w:t>
      </w:r>
    </w:p>
    <w:p w14:paraId="02A12199" w14:textId="54A7DA8A" w:rsidR="00146ADA" w:rsidRDefault="00000000" w:rsidP="00146ADA">
      <w:pPr>
        <w:spacing w:after="0" w:line="240" w:lineRule="auto"/>
        <w:jc w:val="both"/>
        <w:rPr>
          <w:lang w:val="es-AR"/>
        </w:rPr>
      </w:pPr>
      <w:r w:rsidRPr="00832C37">
        <w:rPr>
          <w:lang w:val="es-AR"/>
        </w:rPr>
        <w:t>Fecha de entrega: 11/10/2025</w:t>
      </w:r>
    </w:p>
    <w:p w14:paraId="68027D63" w14:textId="429120E5" w:rsidR="00146ADA" w:rsidRDefault="00000000" w:rsidP="00146ADA">
      <w:pPr>
        <w:spacing w:after="0" w:line="240" w:lineRule="auto"/>
        <w:jc w:val="both"/>
        <w:rPr>
          <w:lang w:val="es-AR"/>
        </w:rPr>
      </w:pPr>
      <w:r w:rsidRPr="00832C37">
        <w:rPr>
          <w:lang w:val="es-AR"/>
        </w:rPr>
        <w:t xml:space="preserve">Equipo: Francisco Guerra – Eric </w:t>
      </w:r>
      <w:proofErr w:type="spellStart"/>
      <w:r w:rsidRPr="00832C37">
        <w:rPr>
          <w:lang w:val="es-AR"/>
        </w:rPr>
        <w:t>Fiuri</w:t>
      </w:r>
      <w:proofErr w:type="spellEnd"/>
      <w:r w:rsidRPr="00832C37">
        <w:rPr>
          <w:lang w:val="es-AR"/>
        </w:rPr>
        <w:t xml:space="preserve"> – Gastón Arriagada</w:t>
      </w:r>
    </w:p>
    <w:p w14:paraId="476A20BC" w14:textId="3E31E29A" w:rsidR="00905522" w:rsidRPr="00832C37" w:rsidRDefault="00905522" w:rsidP="00146ADA">
      <w:pPr>
        <w:jc w:val="both"/>
        <w:rPr>
          <w:lang w:val="es-AR"/>
        </w:rPr>
      </w:pPr>
    </w:p>
    <w:p w14:paraId="4D7697E6" w14:textId="77777777" w:rsidR="00905522" w:rsidRDefault="00000000" w:rsidP="00146ADA">
      <w:pPr>
        <w:pStyle w:val="Ttulo1"/>
        <w:jc w:val="both"/>
      </w:pPr>
      <w:r>
        <w:t>Objetivo del Sprint (Sprint Goal)</w:t>
      </w:r>
    </w:p>
    <w:p w14:paraId="59AE36F5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Diseñar y dejar listo para desarrollo el módulo de ABM de Soporte “Tipo de Servicio”, entregando backlog, historias de usuario con criterios de aceptación, mockups y descomposición técnica con estimaciones.</w:t>
      </w:r>
    </w:p>
    <w:p w14:paraId="0B7F3E22" w14:textId="77777777" w:rsidR="00905522" w:rsidRPr="00832C37" w:rsidRDefault="00000000" w:rsidP="00146ADA">
      <w:pPr>
        <w:pStyle w:val="Ttulo1"/>
        <w:jc w:val="both"/>
        <w:rPr>
          <w:lang w:val="es-AR"/>
        </w:rPr>
      </w:pPr>
      <w:r w:rsidRPr="00832C37">
        <w:rPr>
          <w:lang w:val="es-AR"/>
        </w:rPr>
        <w:t>Contexto y alcance</w:t>
      </w:r>
    </w:p>
    <w:p w14:paraId="1C3D3365" w14:textId="5CE696AA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La entidad de soporte seleccionada es “TipoServicio”, un catálogo estable y transversal referenciado por Turnos y por la definición de precios de servicios de la veterinaria.</w:t>
      </w:r>
    </w:p>
    <w:p w14:paraId="72E95CCA" w14:textId="77777777" w:rsidR="00905522" w:rsidRPr="00832C37" w:rsidRDefault="00000000" w:rsidP="00146ADA">
      <w:pPr>
        <w:pStyle w:val="Ttulo1"/>
        <w:jc w:val="both"/>
        <w:rPr>
          <w:lang w:val="es-AR"/>
        </w:rPr>
      </w:pPr>
      <w:r w:rsidRPr="00832C37">
        <w:rPr>
          <w:lang w:val="es-AR"/>
        </w:rPr>
        <w:t>Sprint Backlog – S2</w:t>
      </w:r>
    </w:p>
    <w:p w14:paraId="7D99ACF0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Historias priorizadas para implementar el ABM de soporte de TipoServicio.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96"/>
        <w:gridCol w:w="1440"/>
        <w:gridCol w:w="1440"/>
        <w:gridCol w:w="1478"/>
        <w:gridCol w:w="1440"/>
      </w:tblGrid>
      <w:tr w:rsidR="00905522" w14:paraId="7C082A89" w14:textId="77777777">
        <w:tc>
          <w:tcPr>
            <w:tcW w:w="1440" w:type="dxa"/>
          </w:tcPr>
          <w:p w14:paraId="0B8C6143" w14:textId="77777777" w:rsidR="00905522" w:rsidRDefault="00000000" w:rsidP="00146ADA">
            <w:pPr>
              <w:jc w:val="both"/>
            </w:pPr>
            <w:r>
              <w:t>ID</w:t>
            </w:r>
          </w:p>
        </w:tc>
        <w:tc>
          <w:tcPr>
            <w:tcW w:w="1440" w:type="dxa"/>
          </w:tcPr>
          <w:p w14:paraId="237BF460" w14:textId="77777777" w:rsidR="00905522" w:rsidRDefault="00000000" w:rsidP="00146ADA">
            <w:pPr>
              <w:jc w:val="both"/>
            </w:pPr>
            <w:r>
              <w:t>Historia</w:t>
            </w:r>
          </w:p>
        </w:tc>
        <w:tc>
          <w:tcPr>
            <w:tcW w:w="1440" w:type="dxa"/>
          </w:tcPr>
          <w:p w14:paraId="655AC0B8" w14:textId="77777777" w:rsidR="00905522" w:rsidRDefault="00000000" w:rsidP="00146ADA">
            <w:pPr>
              <w:jc w:val="both"/>
            </w:pPr>
            <w:r>
              <w:t>Prioridad</w:t>
            </w:r>
          </w:p>
        </w:tc>
        <w:tc>
          <w:tcPr>
            <w:tcW w:w="1440" w:type="dxa"/>
          </w:tcPr>
          <w:p w14:paraId="65A0355F" w14:textId="77777777" w:rsidR="00905522" w:rsidRDefault="00000000" w:rsidP="00146ADA">
            <w:pPr>
              <w:jc w:val="both"/>
            </w:pPr>
            <w:r>
              <w:t>Pts</w:t>
            </w:r>
          </w:p>
        </w:tc>
        <w:tc>
          <w:tcPr>
            <w:tcW w:w="1440" w:type="dxa"/>
          </w:tcPr>
          <w:p w14:paraId="4E2C783E" w14:textId="77777777" w:rsidR="00905522" w:rsidRDefault="00000000" w:rsidP="00146ADA">
            <w:pPr>
              <w:jc w:val="both"/>
            </w:pPr>
            <w:r>
              <w:t>Dependencias</w:t>
            </w:r>
          </w:p>
        </w:tc>
        <w:tc>
          <w:tcPr>
            <w:tcW w:w="1440" w:type="dxa"/>
          </w:tcPr>
          <w:p w14:paraId="1B0DD098" w14:textId="77777777" w:rsidR="00905522" w:rsidRDefault="00000000" w:rsidP="00146ADA">
            <w:pPr>
              <w:jc w:val="both"/>
            </w:pPr>
            <w:r>
              <w:t>Riesgo</w:t>
            </w:r>
          </w:p>
        </w:tc>
      </w:tr>
      <w:tr w:rsidR="00905522" w14:paraId="4252533C" w14:textId="77777777">
        <w:tc>
          <w:tcPr>
            <w:tcW w:w="1440" w:type="dxa"/>
          </w:tcPr>
          <w:p w14:paraId="6054C95F" w14:textId="77777777" w:rsidR="00905522" w:rsidRDefault="00000000" w:rsidP="00146ADA">
            <w:pPr>
              <w:jc w:val="both"/>
            </w:pPr>
            <w:r>
              <w:t>HU-TS-01</w:t>
            </w:r>
          </w:p>
        </w:tc>
        <w:tc>
          <w:tcPr>
            <w:tcW w:w="1440" w:type="dxa"/>
          </w:tcPr>
          <w:p w14:paraId="2FBE283D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Listar tipos de servicio con filtros y paginado</w:t>
            </w:r>
          </w:p>
        </w:tc>
        <w:tc>
          <w:tcPr>
            <w:tcW w:w="1440" w:type="dxa"/>
          </w:tcPr>
          <w:p w14:paraId="2D1A8720" w14:textId="77777777" w:rsidR="00905522" w:rsidRDefault="00000000" w:rsidP="00146ADA">
            <w:pPr>
              <w:jc w:val="both"/>
            </w:pPr>
            <w:r>
              <w:t>Alta</w:t>
            </w:r>
          </w:p>
        </w:tc>
        <w:tc>
          <w:tcPr>
            <w:tcW w:w="1440" w:type="dxa"/>
          </w:tcPr>
          <w:p w14:paraId="6DBE9DBB" w14:textId="77777777" w:rsidR="00905522" w:rsidRDefault="00000000" w:rsidP="00146ADA">
            <w:pPr>
              <w:jc w:val="both"/>
            </w:pPr>
            <w:r>
              <w:t>5</w:t>
            </w:r>
          </w:p>
        </w:tc>
        <w:tc>
          <w:tcPr>
            <w:tcW w:w="1440" w:type="dxa"/>
          </w:tcPr>
          <w:p w14:paraId="44B5F73C" w14:textId="77777777" w:rsidR="00905522" w:rsidRDefault="00000000" w:rsidP="00146ADA">
            <w:pPr>
              <w:jc w:val="both"/>
            </w:pPr>
            <w:r>
              <w:t>—</w:t>
            </w:r>
          </w:p>
        </w:tc>
        <w:tc>
          <w:tcPr>
            <w:tcW w:w="1440" w:type="dxa"/>
          </w:tcPr>
          <w:p w14:paraId="13DA8CA5" w14:textId="77777777" w:rsidR="00905522" w:rsidRDefault="00000000" w:rsidP="00146ADA">
            <w:pPr>
              <w:jc w:val="both"/>
            </w:pPr>
            <w:r>
              <w:t>Bajo</w:t>
            </w:r>
          </w:p>
        </w:tc>
      </w:tr>
      <w:tr w:rsidR="00905522" w14:paraId="742A054F" w14:textId="77777777">
        <w:tc>
          <w:tcPr>
            <w:tcW w:w="1440" w:type="dxa"/>
          </w:tcPr>
          <w:p w14:paraId="6B4FEE99" w14:textId="77777777" w:rsidR="00905522" w:rsidRDefault="00000000" w:rsidP="00146ADA">
            <w:pPr>
              <w:jc w:val="both"/>
            </w:pPr>
            <w:r>
              <w:t>HU-TS-02</w:t>
            </w:r>
          </w:p>
        </w:tc>
        <w:tc>
          <w:tcPr>
            <w:tcW w:w="1440" w:type="dxa"/>
          </w:tcPr>
          <w:p w14:paraId="7481608F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Crear nuevo tipo de servicio (alta)</w:t>
            </w:r>
          </w:p>
        </w:tc>
        <w:tc>
          <w:tcPr>
            <w:tcW w:w="1440" w:type="dxa"/>
          </w:tcPr>
          <w:p w14:paraId="22624D41" w14:textId="77777777" w:rsidR="00905522" w:rsidRDefault="00000000" w:rsidP="00146ADA">
            <w:pPr>
              <w:jc w:val="both"/>
            </w:pPr>
            <w:r>
              <w:t>Alta</w:t>
            </w:r>
          </w:p>
        </w:tc>
        <w:tc>
          <w:tcPr>
            <w:tcW w:w="1440" w:type="dxa"/>
          </w:tcPr>
          <w:p w14:paraId="303A8178" w14:textId="77777777" w:rsidR="00905522" w:rsidRDefault="00000000" w:rsidP="00146ADA">
            <w:pPr>
              <w:jc w:val="both"/>
            </w:pPr>
            <w:r>
              <w:t>8</w:t>
            </w:r>
          </w:p>
        </w:tc>
        <w:tc>
          <w:tcPr>
            <w:tcW w:w="1440" w:type="dxa"/>
          </w:tcPr>
          <w:p w14:paraId="4F859DAD" w14:textId="77777777" w:rsidR="00905522" w:rsidRDefault="00000000" w:rsidP="00146ADA">
            <w:pPr>
              <w:jc w:val="both"/>
            </w:pPr>
            <w:r>
              <w:t>HU-TS-01</w:t>
            </w:r>
          </w:p>
        </w:tc>
        <w:tc>
          <w:tcPr>
            <w:tcW w:w="1440" w:type="dxa"/>
          </w:tcPr>
          <w:p w14:paraId="53FEE1D2" w14:textId="77777777" w:rsidR="00905522" w:rsidRDefault="00000000" w:rsidP="00146ADA">
            <w:pPr>
              <w:jc w:val="both"/>
            </w:pPr>
            <w:r>
              <w:t>Medio</w:t>
            </w:r>
          </w:p>
        </w:tc>
      </w:tr>
      <w:tr w:rsidR="00905522" w14:paraId="14EF602C" w14:textId="77777777">
        <w:tc>
          <w:tcPr>
            <w:tcW w:w="1440" w:type="dxa"/>
          </w:tcPr>
          <w:p w14:paraId="0B1AA79B" w14:textId="77777777" w:rsidR="00905522" w:rsidRDefault="00000000" w:rsidP="00146ADA">
            <w:pPr>
              <w:jc w:val="both"/>
            </w:pPr>
            <w:r>
              <w:t>HU-TS-03</w:t>
            </w:r>
          </w:p>
        </w:tc>
        <w:tc>
          <w:tcPr>
            <w:tcW w:w="1440" w:type="dxa"/>
          </w:tcPr>
          <w:p w14:paraId="189C9B2F" w14:textId="77777777" w:rsidR="00905522" w:rsidRDefault="00000000" w:rsidP="00146ADA">
            <w:pPr>
              <w:jc w:val="both"/>
            </w:pPr>
            <w:r>
              <w:t>Editar tipo de servicio</w:t>
            </w:r>
          </w:p>
        </w:tc>
        <w:tc>
          <w:tcPr>
            <w:tcW w:w="1440" w:type="dxa"/>
          </w:tcPr>
          <w:p w14:paraId="4AFA248D" w14:textId="77777777" w:rsidR="00905522" w:rsidRDefault="00000000" w:rsidP="00146ADA">
            <w:pPr>
              <w:jc w:val="both"/>
            </w:pPr>
            <w:r>
              <w:t>Alta</w:t>
            </w:r>
          </w:p>
        </w:tc>
        <w:tc>
          <w:tcPr>
            <w:tcW w:w="1440" w:type="dxa"/>
          </w:tcPr>
          <w:p w14:paraId="79592430" w14:textId="77777777" w:rsidR="00905522" w:rsidRDefault="00000000" w:rsidP="00146ADA">
            <w:pPr>
              <w:jc w:val="both"/>
            </w:pPr>
            <w:r>
              <w:t>5</w:t>
            </w:r>
          </w:p>
        </w:tc>
        <w:tc>
          <w:tcPr>
            <w:tcW w:w="1440" w:type="dxa"/>
          </w:tcPr>
          <w:p w14:paraId="6BCE4603" w14:textId="77777777" w:rsidR="00905522" w:rsidRDefault="00000000" w:rsidP="00146ADA">
            <w:pPr>
              <w:jc w:val="both"/>
            </w:pPr>
            <w:r>
              <w:t>HU-TS-01</w:t>
            </w:r>
          </w:p>
        </w:tc>
        <w:tc>
          <w:tcPr>
            <w:tcW w:w="1440" w:type="dxa"/>
          </w:tcPr>
          <w:p w14:paraId="6360D59A" w14:textId="77777777" w:rsidR="00905522" w:rsidRDefault="00000000" w:rsidP="00146ADA">
            <w:pPr>
              <w:jc w:val="both"/>
            </w:pPr>
            <w:r>
              <w:t>Bajo</w:t>
            </w:r>
          </w:p>
        </w:tc>
      </w:tr>
      <w:tr w:rsidR="00905522" w14:paraId="0696610F" w14:textId="77777777">
        <w:tc>
          <w:tcPr>
            <w:tcW w:w="1440" w:type="dxa"/>
          </w:tcPr>
          <w:p w14:paraId="3E4928B0" w14:textId="77777777" w:rsidR="00905522" w:rsidRDefault="00000000" w:rsidP="00146ADA">
            <w:pPr>
              <w:jc w:val="both"/>
            </w:pPr>
            <w:r>
              <w:t>HU-TS-04</w:t>
            </w:r>
          </w:p>
        </w:tc>
        <w:tc>
          <w:tcPr>
            <w:tcW w:w="1440" w:type="dxa"/>
          </w:tcPr>
          <w:p w14:paraId="17AAC454" w14:textId="77777777" w:rsidR="00905522" w:rsidRDefault="00000000" w:rsidP="00146ADA">
            <w:pPr>
              <w:jc w:val="both"/>
            </w:pPr>
            <w:r>
              <w:t>Baja lógica / Reactivar</w:t>
            </w:r>
          </w:p>
        </w:tc>
        <w:tc>
          <w:tcPr>
            <w:tcW w:w="1440" w:type="dxa"/>
          </w:tcPr>
          <w:p w14:paraId="0D3A7C92" w14:textId="77777777" w:rsidR="00905522" w:rsidRDefault="00000000" w:rsidP="00146ADA">
            <w:pPr>
              <w:jc w:val="both"/>
            </w:pPr>
            <w:r>
              <w:t>Alta</w:t>
            </w:r>
          </w:p>
        </w:tc>
        <w:tc>
          <w:tcPr>
            <w:tcW w:w="1440" w:type="dxa"/>
          </w:tcPr>
          <w:p w14:paraId="17C9AD68" w14:textId="77777777" w:rsidR="00905522" w:rsidRDefault="00000000" w:rsidP="00146ADA">
            <w:pPr>
              <w:jc w:val="both"/>
            </w:pPr>
            <w:r>
              <w:t>3</w:t>
            </w:r>
          </w:p>
        </w:tc>
        <w:tc>
          <w:tcPr>
            <w:tcW w:w="1440" w:type="dxa"/>
          </w:tcPr>
          <w:p w14:paraId="2F0E2362" w14:textId="77777777" w:rsidR="00905522" w:rsidRDefault="00000000" w:rsidP="00146ADA">
            <w:pPr>
              <w:jc w:val="both"/>
            </w:pPr>
            <w:r>
              <w:t>HU-TS-01</w:t>
            </w:r>
          </w:p>
        </w:tc>
        <w:tc>
          <w:tcPr>
            <w:tcW w:w="1440" w:type="dxa"/>
          </w:tcPr>
          <w:p w14:paraId="4C702DB5" w14:textId="77777777" w:rsidR="00905522" w:rsidRDefault="00000000" w:rsidP="00146ADA">
            <w:pPr>
              <w:jc w:val="both"/>
            </w:pPr>
            <w:r>
              <w:t>Bajo</w:t>
            </w:r>
          </w:p>
        </w:tc>
      </w:tr>
      <w:tr w:rsidR="00905522" w14:paraId="02933A0A" w14:textId="77777777">
        <w:tc>
          <w:tcPr>
            <w:tcW w:w="1440" w:type="dxa"/>
          </w:tcPr>
          <w:p w14:paraId="521629EE" w14:textId="77777777" w:rsidR="00905522" w:rsidRDefault="00000000" w:rsidP="00146ADA">
            <w:pPr>
              <w:jc w:val="both"/>
            </w:pPr>
            <w:r>
              <w:t>HU-TS-05</w:t>
            </w:r>
          </w:p>
        </w:tc>
        <w:tc>
          <w:tcPr>
            <w:tcW w:w="1440" w:type="dxa"/>
          </w:tcPr>
          <w:p w14:paraId="3753731E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Validaciones de unicidad y reglas</w:t>
            </w:r>
          </w:p>
        </w:tc>
        <w:tc>
          <w:tcPr>
            <w:tcW w:w="1440" w:type="dxa"/>
          </w:tcPr>
          <w:p w14:paraId="17740FB5" w14:textId="77777777" w:rsidR="00905522" w:rsidRDefault="00000000" w:rsidP="00146ADA">
            <w:pPr>
              <w:jc w:val="both"/>
            </w:pPr>
            <w:r>
              <w:t>Alta</w:t>
            </w:r>
          </w:p>
        </w:tc>
        <w:tc>
          <w:tcPr>
            <w:tcW w:w="1440" w:type="dxa"/>
          </w:tcPr>
          <w:p w14:paraId="5A8B4302" w14:textId="77777777" w:rsidR="00905522" w:rsidRDefault="00000000" w:rsidP="00146ADA">
            <w:pPr>
              <w:jc w:val="both"/>
            </w:pPr>
            <w:r>
              <w:t>3</w:t>
            </w:r>
          </w:p>
        </w:tc>
        <w:tc>
          <w:tcPr>
            <w:tcW w:w="1440" w:type="dxa"/>
          </w:tcPr>
          <w:p w14:paraId="2B967CAB" w14:textId="77777777" w:rsidR="00905522" w:rsidRDefault="00000000" w:rsidP="00146ADA">
            <w:pPr>
              <w:jc w:val="both"/>
            </w:pPr>
            <w:r>
              <w:t>HU-TS-02/03</w:t>
            </w:r>
          </w:p>
        </w:tc>
        <w:tc>
          <w:tcPr>
            <w:tcW w:w="1440" w:type="dxa"/>
          </w:tcPr>
          <w:p w14:paraId="473976E6" w14:textId="77777777" w:rsidR="00905522" w:rsidRDefault="00000000" w:rsidP="00146ADA">
            <w:pPr>
              <w:jc w:val="both"/>
            </w:pPr>
            <w:r>
              <w:t>Medio</w:t>
            </w:r>
          </w:p>
        </w:tc>
      </w:tr>
      <w:tr w:rsidR="00905522" w14:paraId="726F3944" w14:textId="77777777">
        <w:tc>
          <w:tcPr>
            <w:tcW w:w="1440" w:type="dxa"/>
          </w:tcPr>
          <w:p w14:paraId="652634FF" w14:textId="77777777" w:rsidR="00905522" w:rsidRDefault="00000000" w:rsidP="00146ADA">
            <w:pPr>
              <w:jc w:val="both"/>
            </w:pPr>
            <w:r>
              <w:t>HU-TS-06</w:t>
            </w:r>
          </w:p>
        </w:tc>
        <w:tc>
          <w:tcPr>
            <w:tcW w:w="1440" w:type="dxa"/>
          </w:tcPr>
          <w:p w14:paraId="05CC10A8" w14:textId="77777777" w:rsidR="00905522" w:rsidRDefault="00000000" w:rsidP="00146ADA">
            <w:pPr>
              <w:jc w:val="both"/>
            </w:pPr>
            <w:r>
              <w:t xml:space="preserve">Orden visual y </w:t>
            </w:r>
            <w:r>
              <w:lastRenderedPageBreak/>
              <w:t>ordenamiento</w:t>
            </w:r>
          </w:p>
        </w:tc>
        <w:tc>
          <w:tcPr>
            <w:tcW w:w="1440" w:type="dxa"/>
          </w:tcPr>
          <w:p w14:paraId="00A7A45F" w14:textId="77777777" w:rsidR="00905522" w:rsidRDefault="00000000" w:rsidP="00146ADA">
            <w:pPr>
              <w:jc w:val="both"/>
            </w:pPr>
            <w:r>
              <w:lastRenderedPageBreak/>
              <w:t>Media</w:t>
            </w:r>
          </w:p>
        </w:tc>
        <w:tc>
          <w:tcPr>
            <w:tcW w:w="1440" w:type="dxa"/>
          </w:tcPr>
          <w:p w14:paraId="3A5991DA" w14:textId="77777777" w:rsidR="00905522" w:rsidRDefault="00000000" w:rsidP="00146ADA">
            <w:pPr>
              <w:jc w:val="both"/>
            </w:pPr>
            <w:r>
              <w:t>2</w:t>
            </w:r>
          </w:p>
        </w:tc>
        <w:tc>
          <w:tcPr>
            <w:tcW w:w="1440" w:type="dxa"/>
          </w:tcPr>
          <w:p w14:paraId="193D1AA9" w14:textId="77777777" w:rsidR="00905522" w:rsidRDefault="00000000" w:rsidP="00146ADA">
            <w:pPr>
              <w:jc w:val="both"/>
            </w:pPr>
            <w:r>
              <w:t>HU-TS-01</w:t>
            </w:r>
          </w:p>
        </w:tc>
        <w:tc>
          <w:tcPr>
            <w:tcW w:w="1440" w:type="dxa"/>
          </w:tcPr>
          <w:p w14:paraId="583488C1" w14:textId="77777777" w:rsidR="00905522" w:rsidRDefault="00000000" w:rsidP="00146ADA">
            <w:pPr>
              <w:jc w:val="both"/>
            </w:pPr>
            <w:r>
              <w:t>Bajo</w:t>
            </w:r>
          </w:p>
        </w:tc>
      </w:tr>
      <w:tr w:rsidR="00905522" w14:paraId="28E280B8" w14:textId="77777777">
        <w:tc>
          <w:tcPr>
            <w:tcW w:w="1440" w:type="dxa"/>
          </w:tcPr>
          <w:p w14:paraId="2FF4C7C9" w14:textId="77777777" w:rsidR="00905522" w:rsidRDefault="00000000" w:rsidP="00146ADA">
            <w:pPr>
              <w:jc w:val="both"/>
            </w:pPr>
            <w:r>
              <w:t>HU-TS-07</w:t>
            </w:r>
          </w:p>
        </w:tc>
        <w:tc>
          <w:tcPr>
            <w:tcW w:w="1440" w:type="dxa"/>
          </w:tcPr>
          <w:p w14:paraId="5CA13B04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Auditoría mínima (fecha y usuario)</w:t>
            </w:r>
          </w:p>
        </w:tc>
        <w:tc>
          <w:tcPr>
            <w:tcW w:w="1440" w:type="dxa"/>
          </w:tcPr>
          <w:p w14:paraId="3061EFDB" w14:textId="77777777" w:rsidR="00905522" w:rsidRDefault="00000000" w:rsidP="00146ADA">
            <w:pPr>
              <w:jc w:val="both"/>
            </w:pPr>
            <w:r>
              <w:t>Media</w:t>
            </w:r>
          </w:p>
        </w:tc>
        <w:tc>
          <w:tcPr>
            <w:tcW w:w="1440" w:type="dxa"/>
          </w:tcPr>
          <w:p w14:paraId="383B7183" w14:textId="77777777" w:rsidR="00905522" w:rsidRDefault="00000000" w:rsidP="00146ADA">
            <w:pPr>
              <w:jc w:val="both"/>
            </w:pPr>
            <w:r>
              <w:t>3</w:t>
            </w:r>
          </w:p>
        </w:tc>
        <w:tc>
          <w:tcPr>
            <w:tcW w:w="1440" w:type="dxa"/>
          </w:tcPr>
          <w:p w14:paraId="5B7E76F8" w14:textId="77777777" w:rsidR="00905522" w:rsidRDefault="00000000" w:rsidP="00146ADA">
            <w:pPr>
              <w:jc w:val="both"/>
            </w:pPr>
            <w:r>
              <w:t>HU-TS-02/03</w:t>
            </w:r>
          </w:p>
        </w:tc>
        <w:tc>
          <w:tcPr>
            <w:tcW w:w="1440" w:type="dxa"/>
          </w:tcPr>
          <w:p w14:paraId="1DA6F3C5" w14:textId="77777777" w:rsidR="00905522" w:rsidRDefault="00000000" w:rsidP="00146ADA">
            <w:pPr>
              <w:jc w:val="both"/>
            </w:pPr>
            <w:r>
              <w:t>Medio</w:t>
            </w:r>
          </w:p>
        </w:tc>
      </w:tr>
      <w:tr w:rsidR="00905522" w14:paraId="06180791" w14:textId="77777777">
        <w:tc>
          <w:tcPr>
            <w:tcW w:w="1440" w:type="dxa"/>
          </w:tcPr>
          <w:p w14:paraId="1470D682" w14:textId="77777777" w:rsidR="00905522" w:rsidRDefault="00000000" w:rsidP="00146ADA">
            <w:pPr>
              <w:jc w:val="both"/>
            </w:pPr>
            <w:r>
              <w:t>HU-TS-08</w:t>
            </w:r>
          </w:p>
        </w:tc>
        <w:tc>
          <w:tcPr>
            <w:tcW w:w="1440" w:type="dxa"/>
          </w:tcPr>
          <w:p w14:paraId="47E1ED87" w14:textId="77777777" w:rsidR="00905522" w:rsidRDefault="00000000" w:rsidP="00146ADA">
            <w:pPr>
              <w:jc w:val="both"/>
            </w:pPr>
            <w:r>
              <w:t>Permisos por rol (admin)</w:t>
            </w:r>
          </w:p>
        </w:tc>
        <w:tc>
          <w:tcPr>
            <w:tcW w:w="1440" w:type="dxa"/>
          </w:tcPr>
          <w:p w14:paraId="416225A4" w14:textId="77777777" w:rsidR="00905522" w:rsidRDefault="00000000" w:rsidP="00146ADA">
            <w:pPr>
              <w:jc w:val="both"/>
            </w:pPr>
            <w:r>
              <w:t>Media</w:t>
            </w:r>
          </w:p>
        </w:tc>
        <w:tc>
          <w:tcPr>
            <w:tcW w:w="1440" w:type="dxa"/>
          </w:tcPr>
          <w:p w14:paraId="6D4AD6FF" w14:textId="77777777" w:rsidR="00905522" w:rsidRDefault="00000000" w:rsidP="00146ADA">
            <w:pPr>
              <w:jc w:val="both"/>
            </w:pPr>
            <w:r>
              <w:t>3</w:t>
            </w:r>
          </w:p>
        </w:tc>
        <w:tc>
          <w:tcPr>
            <w:tcW w:w="1440" w:type="dxa"/>
          </w:tcPr>
          <w:p w14:paraId="6B26ED58" w14:textId="77777777" w:rsidR="00905522" w:rsidRDefault="00000000" w:rsidP="00146ADA">
            <w:pPr>
              <w:jc w:val="both"/>
            </w:pPr>
            <w:r>
              <w:t>HU-TS-02/03/04</w:t>
            </w:r>
          </w:p>
        </w:tc>
        <w:tc>
          <w:tcPr>
            <w:tcW w:w="1440" w:type="dxa"/>
          </w:tcPr>
          <w:p w14:paraId="4F6C3AC9" w14:textId="77777777" w:rsidR="00905522" w:rsidRDefault="00000000" w:rsidP="00146ADA">
            <w:pPr>
              <w:jc w:val="both"/>
            </w:pPr>
            <w:r>
              <w:t>Medio</w:t>
            </w:r>
          </w:p>
        </w:tc>
      </w:tr>
    </w:tbl>
    <w:p w14:paraId="6F5788F9" w14:textId="77777777" w:rsidR="00905522" w:rsidRPr="00832C37" w:rsidRDefault="00000000" w:rsidP="00146ADA">
      <w:pPr>
        <w:pStyle w:val="Ttulo1"/>
        <w:jc w:val="both"/>
        <w:rPr>
          <w:lang w:val="es-AR"/>
        </w:rPr>
      </w:pPr>
      <w:r w:rsidRPr="00832C37">
        <w:rPr>
          <w:lang w:val="es-AR"/>
        </w:rPr>
        <w:t>Historias de Usuario y Criterios de Aceptación</w:t>
      </w:r>
    </w:p>
    <w:p w14:paraId="0C2EAC13" w14:textId="77777777" w:rsidR="00905522" w:rsidRPr="00832C37" w:rsidRDefault="00000000" w:rsidP="00146ADA">
      <w:pPr>
        <w:pStyle w:val="Ttulo2"/>
        <w:jc w:val="both"/>
        <w:rPr>
          <w:lang w:val="es-AR"/>
        </w:rPr>
      </w:pPr>
      <w:r w:rsidRPr="00832C37">
        <w:rPr>
          <w:lang w:val="es-AR"/>
        </w:rPr>
        <w:t>HU-TS-01 – Listado de tipos de servicio</w:t>
      </w:r>
    </w:p>
    <w:p w14:paraId="758C12DD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Como administrador, quiero ver un listado de tipos de servicio con filtros para gestionar rápidamente el catálogo.</w:t>
      </w:r>
    </w:p>
    <w:p w14:paraId="19BCB0CF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Criterios de aceptación:</w:t>
      </w:r>
    </w:p>
    <w:p w14:paraId="76D7A6E0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1. Dado que existen tipos de servicio, cuando entro al módulo entonces veo una tabla con columnas: Código, Nombre, Descripción, Precio base, Duración (min), Activo, Acciones.</w:t>
      </w:r>
    </w:p>
    <w:p w14:paraId="4A29C99F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2. Dado que escribo en el buscador, cuando presiono Enter entonces el listado se filtra por código o nombre.</w:t>
      </w:r>
    </w:p>
    <w:p w14:paraId="4028C87B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3. Dado que selecciono el filtro Activo, cuando aplico el filtro entonces solo veo activos/inactivos según la selección.</w:t>
      </w:r>
    </w:p>
    <w:p w14:paraId="779FE9DA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4. Dado que el listado excede una página, cuando navego por la paginación entonces puedo ver todos los registros.</w:t>
      </w:r>
    </w:p>
    <w:p w14:paraId="4CDB41DC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5. Dado que hago clic en Orden, cuando elijo asc/desc entonces el listado se reordena por ordenVisual.</w:t>
      </w:r>
    </w:p>
    <w:p w14:paraId="127A83E5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Subtareas técnicas (estimación en horas):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7"/>
        <w:gridCol w:w="2832"/>
        <w:gridCol w:w="2837"/>
      </w:tblGrid>
      <w:tr w:rsidR="00905522" w14:paraId="47E67A75" w14:textId="77777777">
        <w:tc>
          <w:tcPr>
            <w:tcW w:w="2880" w:type="dxa"/>
          </w:tcPr>
          <w:p w14:paraId="01229C0C" w14:textId="77777777" w:rsidR="00905522" w:rsidRDefault="00000000" w:rsidP="00146ADA">
            <w:pPr>
              <w:jc w:val="both"/>
            </w:pPr>
            <w:r>
              <w:t>Tarea</w:t>
            </w:r>
          </w:p>
        </w:tc>
        <w:tc>
          <w:tcPr>
            <w:tcW w:w="2880" w:type="dxa"/>
          </w:tcPr>
          <w:p w14:paraId="27C92026" w14:textId="77777777" w:rsidR="00905522" w:rsidRDefault="00000000" w:rsidP="00146ADA">
            <w:pPr>
              <w:jc w:val="both"/>
            </w:pPr>
            <w:r>
              <w:t>Estimación (h)</w:t>
            </w:r>
          </w:p>
        </w:tc>
        <w:tc>
          <w:tcPr>
            <w:tcW w:w="2880" w:type="dxa"/>
          </w:tcPr>
          <w:p w14:paraId="69E31696" w14:textId="77777777" w:rsidR="00905522" w:rsidRDefault="00000000" w:rsidP="00146ADA">
            <w:pPr>
              <w:jc w:val="both"/>
            </w:pPr>
            <w:r>
              <w:t>Responsable</w:t>
            </w:r>
          </w:p>
        </w:tc>
      </w:tr>
      <w:tr w:rsidR="00905522" w14:paraId="0AB9432A" w14:textId="77777777">
        <w:tc>
          <w:tcPr>
            <w:tcW w:w="2880" w:type="dxa"/>
          </w:tcPr>
          <w:p w14:paraId="6FF4A355" w14:textId="77777777" w:rsidR="00905522" w:rsidRDefault="00000000" w:rsidP="00146ADA">
            <w:pPr>
              <w:jc w:val="both"/>
            </w:pPr>
            <w:r>
              <w:t>Endpoint GET /tipo-servicio?search=&amp;activo=&amp;page=</w:t>
            </w:r>
          </w:p>
        </w:tc>
        <w:tc>
          <w:tcPr>
            <w:tcW w:w="2880" w:type="dxa"/>
          </w:tcPr>
          <w:p w14:paraId="172AE300" w14:textId="77777777" w:rsidR="00905522" w:rsidRDefault="00000000" w:rsidP="00146ADA">
            <w:pPr>
              <w:jc w:val="both"/>
            </w:pPr>
            <w:r>
              <w:t>3</w:t>
            </w:r>
          </w:p>
        </w:tc>
        <w:tc>
          <w:tcPr>
            <w:tcW w:w="2880" w:type="dxa"/>
          </w:tcPr>
          <w:p w14:paraId="635338DC" w14:textId="77777777" w:rsidR="00905522" w:rsidRDefault="00000000" w:rsidP="00146ADA">
            <w:pPr>
              <w:jc w:val="both"/>
            </w:pPr>
            <w:r>
              <w:t>Gastón</w:t>
            </w:r>
          </w:p>
        </w:tc>
      </w:tr>
      <w:tr w:rsidR="00905522" w14:paraId="0A2A1C74" w14:textId="77777777">
        <w:tc>
          <w:tcPr>
            <w:tcW w:w="2880" w:type="dxa"/>
          </w:tcPr>
          <w:p w14:paraId="005263AD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Repositorio/consulta con paginado y filtros</w:t>
            </w:r>
          </w:p>
        </w:tc>
        <w:tc>
          <w:tcPr>
            <w:tcW w:w="2880" w:type="dxa"/>
          </w:tcPr>
          <w:p w14:paraId="73C686E9" w14:textId="77777777" w:rsidR="00905522" w:rsidRDefault="00000000" w:rsidP="00146ADA">
            <w:pPr>
              <w:jc w:val="both"/>
            </w:pPr>
            <w:r>
              <w:t>3</w:t>
            </w:r>
          </w:p>
        </w:tc>
        <w:tc>
          <w:tcPr>
            <w:tcW w:w="2880" w:type="dxa"/>
          </w:tcPr>
          <w:p w14:paraId="22329926" w14:textId="77777777" w:rsidR="00905522" w:rsidRDefault="00000000" w:rsidP="00146ADA">
            <w:pPr>
              <w:jc w:val="both"/>
            </w:pPr>
            <w:r>
              <w:t>Eric</w:t>
            </w:r>
          </w:p>
        </w:tc>
      </w:tr>
      <w:tr w:rsidR="00905522" w14:paraId="4BCC3BBE" w14:textId="77777777">
        <w:tc>
          <w:tcPr>
            <w:tcW w:w="2880" w:type="dxa"/>
          </w:tcPr>
          <w:p w14:paraId="0C9232DC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UI de tabla con filtros, paginado y acciones</w:t>
            </w:r>
          </w:p>
        </w:tc>
        <w:tc>
          <w:tcPr>
            <w:tcW w:w="2880" w:type="dxa"/>
          </w:tcPr>
          <w:p w14:paraId="5FB5D58C" w14:textId="77777777" w:rsidR="00905522" w:rsidRDefault="00000000" w:rsidP="00146ADA">
            <w:pPr>
              <w:jc w:val="both"/>
            </w:pPr>
            <w:r>
              <w:t>4</w:t>
            </w:r>
          </w:p>
        </w:tc>
        <w:tc>
          <w:tcPr>
            <w:tcW w:w="2880" w:type="dxa"/>
          </w:tcPr>
          <w:p w14:paraId="5DCE3B77" w14:textId="77777777" w:rsidR="00905522" w:rsidRDefault="00000000" w:rsidP="00146ADA">
            <w:pPr>
              <w:jc w:val="both"/>
            </w:pPr>
            <w:r>
              <w:t>Francisco</w:t>
            </w:r>
          </w:p>
        </w:tc>
      </w:tr>
      <w:tr w:rsidR="00905522" w14:paraId="5E221F62" w14:textId="77777777">
        <w:tc>
          <w:tcPr>
            <w:tcW w:w="2880" w:type="dxa"/>
          </w:tcPr>
          <w:p w14:paraId="751CB6FF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Mensajes vacíos / errores de carga</w:t>
            </w:r>
          </w:p>
        </w:tc>
        <w:tc>
          <w:tcPr>
            <w:tcW w:w="2880" w:type="dxa"/>
          </w:tcPr>
          <w:p w14:paraId="69A53FB5" w14:textId="77777777" w:rsidR="00905522" w:rsidRDefault="00000000" w:rsidP="00146ADA">
            <w:pPr>
              <w:jc w:val="both"/>
            </w:pPr>
            <w:r>
              <w:t>1</w:t>
            </w:r>
          </w:p>
        </w:tc>
        <w:tc>
          <w:tcPr>
            <w:tcW w:w="2880" w:type="dxa"/>
          </w:tcPr>
          <w:p w14:paraId="0389F253" w14:textId="77777777" w:rsidR="00905522" w:rsidRDefault="00000000" w:rsidP="00146ADA">
            <w:pPr>
              <w:jc w:val="both"/>
            </w:pPr>
            <w:r>
              <w:t>Eric</w:t>
            </w:r>
          </w:p>
        </w:tc>
      </w:tr>
    </w:tbl>
    <w:p w14:paraId="5E1AEC82" w14:textId="77777777" w:rsidR="00905522" w:rsidRPr="00832C37" w:rsidRDefault="00000000" w:rsidP="00146ADA">
      <w:pPr>
        <w:pStyle w:val="Ttulo2"/>
        <w:jc w:val="both"/>
        <w:rPr>
          <w:lang w:val="es-AR"/>
        </w:rPr>
      </w:pPr>
      <w:r w:rsidRPr="00832C37">
        <w:rPr>
          <w:lang w:val="es-AR"/>
        </w:rPr>
        <w:t>HU-TS-02 – Alta de tipo de servicio</w:t>
      </w:r>
    </w:p>
    <w:p w14:paraId="49F0255F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Como administrador, quiero crear un nuevo tipo de servicio para incorporarlo al catálogo.</w:t>
      </w:r>
    </w:p>
    <w:p w14:paraId="1CD687CE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lastRenderedPageBreak/>
        <w:t>Criterios de aceptación:</w:t>
      </w:r>
    </w:p>
    <w:p w14:paraId="6D249897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1. Dado que completo los campos obligatorios (código, nombre), cuando presiono Guardar entonces el sistema crea el registro activo.</w:t>
      </w:r>
    </w:p>
    <w:p w14:paraId="2FFEBFE2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2. Dado que el código ya existe, cuando intento guardar entonces veo un mensaje que indica duplicidad y no se guarda.</w:t>
      </w:r>
    </w:p>
    <w:p w14:paraId="5B1411A6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3. Dado que el nombre ya existe entre activos, cuando intento guardar entonces veo un mensaje de duplicidad.</w:t>
      </w:r>
    </w:p>
    <w:p w14:paraId="2BF5F143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4. Dado que no completo campos obligatorios, cuando intento guardar entonces el sistema marca los campos y no guarda.</w:t>
      </w:r>
    </w:p>
    <w:p w14:paraId="153556A8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5. Dado que el precio o duración son inválidos, cuando intento guardar entonces veo el mensaje con la regla incumplida.</w:t>
      </w:r>
    </w:p>
    <w:p w14:paraId="3A4A312A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Subtareas técnicas (estimación en horas):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05522" w14:paraId="3CCEFFB6" w14:textId="77777777">
        <w:tc>
          <w:tcPr>
            <w:tcW w:w="2880" w:type="dxa"/>
          </w:tcPr>
          <w:p w14:paraId="4B4CF2B2" w14:textId="77777777" w:rsidR="00905522" w:rsidRDefault="00000000" w:rsidP="00146ADA">
            <w:pPr>
              <w:jc w:val="both"/>
            </w:pPr>
            <w:r>
              <w:t>Tarea</w:t>
            </w:r>
          </w:p>
        </w:tc>
        <w:tc>
          <w:tcPr>
            <w:tcW w:w="2880" w:type="dxa"/>
          </w:tcPr>
          <w:p w14:paraId="620779B8" w14:textId="77777777" w:rsidR="00905522" w:rsidRDefault="00000000" w:rsidP="00146ADA">
            <w:pPr>
              <w:jc w:val="both"/>
            </w:pPr>
            <w:r>
              <w:t>Estimación (h)</w:t>
            </w:r>
          </w:p>
        </w:tc>
        <w:tc>
          <w:tcPr>
            <w:tcW w:w="2880" w:type="dxa"/>
          </w:tcPr>
          <w:p w14:paraId="53D566A1" w14:textId="77777777" w:rsidR="00905522" w:rsidRDefault="00000000" w:rsidP="00146ADA">
            <w:pPr>
              <w:jc w:val="both"/>
            </w:pPr>
            <w:r>
              <w:t>Responsable</w:t>
            </w:r>
          </w:p>
        </w:tc>
      </w:tr>
      <w:tr w:rsidR="00905522" w14:paraId="2BF8E796" w14:textId="77777777">
        <w:tc>
          <w:tcPr>
            <w:tcW w:w="2880" w:type="dxa"/>
          </w:tcPr>
          <w:p w14:paraId="6C34BF0F" w14:textId="77777777" w:rsidR="00905522" w:rsidRDefault="00000000" w:rsidP="00146ADA">
            <w:pPr>
              <w:jc w:val="both"/>
            </w:pPr>
            <w:r>
              <w:t>Endpoint POST /tipo-servicio</w:t>
            </w:r>
          </w:p>
        </w:tc>
        <w:tc>
          <w:tcPr>
            <w:tcW w:w="2880" w:type="dxa"/>
          </w:tcPr>
          <w:p w14:paraId="3E928967" w14:textId="77777777" w:rsidR="00905522" w:rsidRDefault="00000000" w:rsidP="00146ADA">
            <w:pPr>
              <w:jc w:val="both"/>
            </w:pPr>
            <w:r>
              <w:t>3</w:t>
            </w:r>
          </w:p>
        </w:tc>
        <w:tc>
          <w:tcPr>
            <w:tcW w:w="2880" w:type="dxa"/>
          </w:tcPr>
          <w:p w14:paraId="16ADFE13" w14:textId="77777777" w:rsidR="00905522" w:rsidRDefault="00000000" w:rsidP="00146ADA">
            <w:pPr>
              <w:jc w:val="both"/>
            </w:pPr>
            <w:r>
              <w:t>Eric</w:t>
            </w:r>
          </w:p>
        </w:tc>
      </w:tr>
      <w:tr w:rsidR="00905522" w14:paraId="0B8B2C52" w14:textId="77777777">
        <w:tc>
          <w:tcPr>
            <w:tcW w:w="2880" w:type="dxa"/>
          </w:tcPr>
          <w:p w14:paraId="06D92051" w14:textId="77777777" w:rsidR="00905522" w:rsidRDefault="00000000" w:rsidP="00146ADA">
            <w:pPr>
              <w:jc w:val="both"/>
            </w:pPr>
            <w:r>
              <w:t>Validaciones backend (unicidad, rangos)</w:t>
            </w:r>
          </w:p>
        </w:tc>
        <w:tc>
          <w:tcPr>
            <w:tcW w:w="2880" w:type="dxa"/>
          </w:tcPr>
          <w:p w14:paraId="52B96717" w14:textId="77777777" w:rsidR="00905522" w:rsidRDefault="00000000" w:rsidP="00146ADA">
            <w:pPr>
              <w:jc w:val="both"/>
            </w:pPr>
            <w:r>
              <w:t>3</w:t>
            </w:r>
          </w:p>
        </w:tc>
        <w:tc>
          <w:tcPr>
            <w:tcW w:w="2880" w:type="dxa"/>
          </w:tcPr>
          <w:p w14:paraId="2DB4C8E1" w14:textId="77777777" w:rsidR="00905522" w:rsidRDefault="00000000" w:rsidP="00146ADA">
            <w:pPr>
              <w:jc w:val="both"/>
            </w:pPr>
            <w:r>
              <w:t>Gastón</w:t>
            </w:r>
          </w:p>
        </w:tc>
      </w:tr>
      <w:tr w:rsidR="00905522" w14:paraId="5873F436" w14:textId="77777777">
        <w:tc>
          <w:tcPr>
            <w:tcW w:w="2880" w:type="dxa"/>
          </w:tcPr>
          <w:p w14:paraId="752FEB53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Formulario UI (alta) + validaciones en cliente</w:t>
            </w:r>
          </w:p>
        </w:tc>
        <w:tc>
          <w:tcPr>
            <w:tcW w:w="2880" w:type="dxa"/>
          </w:tcPr>
          <w:p w14:paraId="4A63CF6E" w14:textId="77777777" w:rsidR="00905522" w:rsidRDefault="00000000" w:rsidP="00146ADA">
            <w:pPr>
              <w:jc w:val="both"/>
            </w:pPr>
            <w:r>
              <w:t>4</w:t>
            </w:r>
          </w:p>
        </w:tc>
        <w:tc>
          <w:tcPr>
            <w:tcW w:w="2880" w:type="dxa"/>
          </w:tcPr>
          <w:p w14:paraId="72198799" w14:textId="77777777" w:rsidR="00905522" w:rsidRDefault="00000000" w:rsidP="00146ADA">
            <w:pPr>
              <w:jc w:val="both"/>
            </w:pPr>
            <w:r>
              <w:t>Francisco</w:t>
            </w:r>
          </w:p>
        </w:tc>
      </w:tr>
      <w:tr w:rsidR="00905522" w14:paraId="4806586F" w14:textId="77777777">
        <w:tc>
          <w:tcPr>
            <w:tcW w:w="2880" w:type="dxa"/>
          </w:tcPr>
          <w:p w14:paraId="736CB0BA" w14:textId="77777777" w:rsidR="00905522" w:rsidRDefault="00000000" w:rsidP="00146ADA">
            <w:pPr>
              <w:jc w:val="both"/>
            </w:pPr>
            <w:r>
              <w:t>Auditoría: createdAt/by</w:t>
            </w:r>
          </w:p>
        </w:tc>
        <w:tc>
          <w:tcPr>
            <w:tcW w:w="2880" w:type="dxa"/>
          </w:tcPr>
          <w:p w14:paraId="2BC4CC1A" w14:textId="77777777" w:rsidR="00905522" w:rsidRDefault="00000000" w:rsidP="00146ADA">
            <w:pPr>
              <w:jc w:val="both"/>
            </w:pPr>
            <w:r>
              <w:t>1</w:t>
            </w:r>
          </w:p>
        </w:tc>
        <w:tc>
          <w:tcPr>
            <w:tcW w:w="2880" w:type="dxa"/>
          </w:tcPr>
          <w:p w14:paraId="37D6D717" w14:textId="77777777" w:rsidR="00905522" w:rsidRDefault="00000000" w:rsidP="00146ADA">
            <w:pPr>
              <w:jc w:val="both"/>
            </w:pPr>
            <w:r>
              <w:t>Gastón</w:t>
            </w:r>
          </w:p>
        </w:tc>
      </w:tr>
    </w:tbl>
    <w:p w14:paraId="367B7450" w14:textId="77777777" w:rsidR="00905522" w:rsidRPr="00832C37" w:rsidRDefault="00000000" w:rsidP="00146ADA">
      <w:pPr>
        <w:pStyle w:val="Ttulo2"/>
        <w:jc w:val="both"/>
        <w:rPr>
          <w:lang w:val="es-AR"/>
        </w:rPr>
      </w:pPr>
      <w:r w:rsidRPr="00832C37">
        <w:rPr>
          <w:lang w:val="es-AR"/>
        </w:rPr>
        <w:t>HU-TS-03 – Edición de tipo de servicio</w:t>
      </w:r>
    </w:p>
    <w:p w14:paraId="392A00AC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Como administrador, quiero editar un tipo de servicio para corregir datos o actualizar precio y duración.</w:t>
      </w:r>
    </w:p>
    <w:p w14:paraId="1B6897A2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Criterios de aceptación:</w:t>
      </w:r>
    </w:p>
    <w:p w14:paraId="168DF0D4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1. Dado que selecciono Editar, cuando guardo entonces se actualizan los campos editables (código inmutable).</w:t>
      </w:r>
    </w:p>
    <w:p w14:paraId="5E5CB9B9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2. Dado que el nombre entra en conflicto con otro activo, cuando guardo entonces el sistema rechaza la operación.</w:t>
      </w:r>
    </w:p>
    <w:p w14:paraId="264DDDB4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3. Dado que cancelo, cuando descarto cambios entonces no se modifica el registro.</w:t>
      </w:r>
    </w:p>
    <w:p w14:paraId="143F00A9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Subtareas técnicas (estimación en horas):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05522" w14:paraId="31E08014" w14:textId="77777777">
        <w:tc>
          <w:tcPr>
            <w:tcW w:w="2880" w:type="dxa"/>
          </w:tcPr>
          <w:p w14:paraId="500904B2" w14:textId="77777777" w:rsidR="00905522" w:rsidRDefault="00000000" w:rsidP="00146ADA">
            <w:pPr>
              <w:jc w:val="both"/>
            </w:pPr>
            <w:r>
              <w:t>Tarea</w:t>
            </w:r>
          </w:p>
        </w:tc>
        <w:tc>
          <w:tcPr>
            <w:tcW w:w="2880" w:type="dxa"/>
          </w:tcPr>
          <w:p w14:paraId="05060E70" w14:textId="77777777" w:rsidR="00905522" w:rsidRDefault="00000000" w:rsidP="00146ADA">
            <w:pPr>
              <w:jc w:val="both"/>
            </w:pPr>
            <w:r>
              <w:t>Estimación (h)</w:t>
            </w:r>
          </w:p>
        </w:tc>
        <w:tc>
          <w:tcPr>
            <w:tcW w:w="2880" w:type="dxa"/>
          </w:tcPr>
          <w:p w14:paraId="54649622" w14:textId="77777777" w:rsidR="00905522" w:rsidRDefault="00000000" w:rsidP="00146ADA">
            <w:pPr>
              <w:jc w:val="both"/>
            </w:pPr>
            <w:r>
              <w:t>Responsable</w:t>
            </w:r>
          </w:p>
        </w:tc>
      </w:tr>
      <w:tr w:rsidR="00905522" w14:paraId="5985F7ED" w14:textId="77777777">
        <w:tc>
          <w:tcPr>
            <w:tcW w:w="2880" w:type="dxa"/>
          </w:tcPr>
          <w:p w14:paraId="0C9E3E0F" w14:textId="77777777" w:rsidR="00905522" w:rsidRDefault="00000000" w:rsidP="00146ADA">
            <w:pPr>
              <w:jc w:val="both"/>
            </w:pPr>
            <w:r>
              <w:t>Endpoint PUT /tipo-servicio/{id}</w:t>
            </w:r>
          </w:p>
        </w:tc>
        <w:tc>
          <w:tcPr>
            <w:tcW w:w="2880" w:type="dxa"/>
          </w:tcPr>
          <w:p w14:paraId="2DBF812B" w14:textId="77777777" w:rsidR="00905522" w:rsidRDefault="00000000" w:rsidP="00146ADA">
            <w:pPr>
              <w:jc w:val="both"/>
            </w:pPr>
            <w:r>
              <w:t>3</w:t>
            </w:r>
          </w:p>
        </w:tc>
        <w:tc>
          <w:tcPr>
            <w:tcW w:w="2880" w:type="dxa"/>
          </w:tcPr>
          <w:p w14:paraId="26CB1F8C" w14:textId="77777777" w:rsidR="00905522" w:rsidRDefault="00000000" w:rsidP="00146ADA">
            <w:pPr>
              <w:jc w:val="both"/>
            </w:pPr>
            <w:r>
              <w:t>Eric</w:t>
            </w:r>
          </w:p>
        </w:tc>
      </w:tr>
      <w:tr w:rsidR="00905522" w14:paraId="47D1F861" w14:textId="77777777">
        <w:tc>
          <w:tcPr>
            <w:tcW w:w="2880" w:type="dxa"/>
          </w:tcPr>
          <w:p w14:paraId="0385368A" w14:textId="77777777" w:rsidR="00905522" w:rsidRDefault="00000000" w:rsidP="00146ADA">
            <w:pPr>
              <w:jc w:val="both"/>
            </w:pPr>
            <w:r>
              <w:t>Reglas: código inmutable</w:t>
            </w:r>
          </w:p>
        </w:tc>
        <w:tc>
          <w:tcPr>
            <w:tcW w:w="2880" w:type="dxa"/>
          </w:tcPr>
          <w:p w14:paraId="2889EDC7" w14:textId="77777777" w:rsidR="00905522" w:rsidRDefault="00000000" w:rsidP="00146ADA">
            <w:pPr>
              <w:jc w:val="both"/>
            </w:pPr>
            <w:r>
              <w:t>1</w:t>
            </w:r>
          </w:p>
        </w:tc>
        <w:tc>
          <w:tcPr>
            <w:tcW w:w="2880" w:type="dxa"/>
          </w:tcPr>
          <w:p w14:paraId="4E73B41F" w14:textId="77777777" w:rsidR="00905522" w:rsidRDefault="00000000" w:rsidP="00146ADA">
            <w:pPr>
              <w:jc w:val="both"/>
            </w:pPr>
            <w:r>
              <w:t>Gastón</w:t>
            </w:r>
          </w:p>
        </w:tc>
      </w:tr>
      <w:tr w:rsidR="00905522" w14:paraId="6FBD19B7" w14:textId="77777777">
        <w:tc>
          <w:tcPr>
            <w:tcW w:w="2880" w:type="dxa"/>
          </w:tcPr>
          <w:p w14:paraId="5D328963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lastRenderedPageBreak/>
              <w:t>Formulario UI (edición) reutilizando componente</w:t>
            </w:r>
          </w:p>
        </w:tc>
        <w:tc>
          <w:tcPr>
            <w:tcW w:w="2880" w:type="dxa"/>
          </w:tcPr>
          <w:p w14:paraId="76CD873C" w14:textId="77777777" w:rsidR="00905522" w:rsidRDefault="00000000" w:rsidP="00146ADA">
            <w:pPr>
              <w:jc w:val="both"/>
            </w:pPr>
            <w:r>
              <w:t>3</w:t>
            </w:r>
          </w:p>
        </w:tc>
        <w:tc>
          <w:tcPr>
            <w:tcW w:w="2880" w:type="dxa"/>
          </w:tcPr>
          <w:p w14:paraId="45C9F4B2" w14:textId="77777777" w:rsidR="00905522" w:rsidRDefault="00000000" w:rsidP="00146ADA">
            <w:pPr>
              <w:jc w:val="both"/>
            </w:pPr>
            <w:r>
              <w:t>Francisco</w:t>
            </w:r>
          </w:p>
        </w:tc>
      </w:tr>
      <w:tr w:rsidR="00905522" w14:paraId="2E4E4A4B" w14:textId="77777777">
        <w:tc>
          <w:tcPr>
            <w:tcW w:w="2880" w:type="dxa"/>
          </w:tcPr>
          <w:p w14:paraId="44908581" w14:textId="77777777" w:rsidR="00905522" w:rsidRDefault="00000000" w:rsidP="00146ADA">
            <w:pPr>
              <w:jc w:val="both"/>
            </w:pPr>
            <w:r>
              <w:t>Auditoría: updatedAt/by</w:t>
            </w:r>
          </w:p>
        </w:tc>
        <w:tc>
          <w:tcPr>
            <w:tcW w:w="2880" w:type="dxa"/>
          </w:tcPr>
          <w:p w14:paraId="775E81CC" w14:textId="77777777" w:rsidR="00905522" w:rsidRDefault="00000000" w:rsidP="00146ADA">
            <w:pPr>
              <w:jc w:val="both"/>
            </w:pPr>
            <w:r>
              <w:t>1</w:t>
            </w:r>
          </w:p>
        </w:tc>
        <w:tc>
          <w:tcPr>
            <w:tcW w:w="2880" w:type="dxa"/>
          </w:tcPr>
          <w:p w14:paraId="7FA66A70" w14:textId="77777777" w:rsidR="00905522" w:rsidRDefault="00000000" w:rsidP="00146ADA">
            <w:pPr>
              <w:jc w:val="both"/>
            </w:pPr>
            <w:r>
              <w:t>Gastón</w:t>
            </w:r>
          </w:p>
        </w:tc>
      </w:tr>
    </w:tbl>
    <w:p w14:paraId="0C84DF9D" w14:textId="77777777" w:rsidR="00905522" w:rsidRPr="00832C37" w:rsidRDefault="00000000" w:rsidP="00146ADA">
      <w:pPr>
        <w:pStyle w:val="Ttulo2"/>
        <w:jc w:val="both"/>
        <w:rPr>
          <w:lang w:val="es-AR"/>
        </w:rPr>
      </w:pPr>
      <w:r w:rsidRPr="00832C37">
        <w:rPr>
          <w:lang w:val="es-AR"/>
        </w:rPr>
        <w:t>HU-TS-04 – Baja lógica y reactivación</w:t>
      </w:r>
    </w:p>
    <w:p w14:paraId="60833EA2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Como administrador, quiero desactivar o reactivar un tipo de servicio para controlar la disponibilidad sin borrar datos.</w:t>
      </w:r>
    </w:p>
    <w:p w14:paraId="2606BA53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Criterios de aceptación:</w:t>
      </w:r>
    </w:p>
    <w:p w14:paraId="6B26C416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1. Dado que hago clic en Desactivar, cuando confirmo entonces el registro queda inactivo y no aparece en listados por defecto.</w:t>
      </w:r>
    </w:p>
    <w:p w14:paraId="493D7A33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2. Dado que un registro está inactivo, cuando hago clic en Reactivar y confirmo entonces vuelve a activo.</w:t>
      </w:r>
    </w:p>
    <w:p w14:paraId="5685DA41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3. Dado que un tipo está inactivo, cuando intento crear uno con igual nombre entonces el sistema permite activar el existente o cambiar el nombre (mensaje guiado).</w:t>
      </w:r>
    </w:p>
    <w:p w14:paraId="6812E6BF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Subtareas técnicas (estimación en horas):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05522" w14:paraId="0EE163AE" w14:textId="77777777">
        <w:tc>
          <w:tcPr>
            <w:tcW w:w="2880" w:type="dxa"/>
          </w:tcPr>
          <w:p w14:paraId="382B263F" w14:textId="77777777" w:rsidR="00905522" w:rsidRDefault="00000000" w:rsidP="00146ADA">
            <w:pPr>
              <w:jc w:val="both"/>
            </w:pPr>
            <w:r>
              <w:t>Tarea</w:t>
            </w:r>
          </w:p>
        </w:tc>
        <w:tc>
          <w:tcPr>
            <w:tcW w:w="2880" w:type="dxa"/>
          </w:tcPr>
          <w:p w14:paraId="6A671833" w14:textId="77777777" w:rsidR="00905522" w:rsidRDefault="00000000" w:rsidP="00146ADA">
            <w:pPr>
              <w:jc w:val="both"/>
            </w:pPr>
            <w:r>
              <w:t>Estimación (h)</w:t>
            </w:r>
          </w:p>
        </w:tc>
        <w:tc>
          <w:tcPr>
            <w:tcW w:w="2880" w:type="dxa"/>
          </w:tcPr>
          <w:p w14:paraId="10184A27" w14:textId="77777777" w:rsidR="00905522" w:rsidRDefault="00000000" w:rsidP="00146ADA">
            <w:pPr>
              <w:jc w:val="both"/>
            </w:pPr>
            <w:r>
              <w:t>Responsable</w:t>
            </w:r>
          </w:p>
        </w:tc>
      </w:tr>
      <w:tr w:rsidR="00905522" w14:paraId="070C5155" w14:textId="77777777">
        <w:tc>
          <w:tcPr>
            <w:tcW w:w="2880" w:type="dxa"/>
          </w:tcPr>
          <w:p w14:paraId="77B9D5CF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Endpoint PATCH /tipo-servicio/{id}/estado</w:t>
            </w:r>
          </w:p>
        </w:tc>
        <w:tc>
          <w:tcPr>
            <w:tcW w:w="2880" w:type="dxa"/>
          </w:tcPr>
          <w:p w14:paraId="2F4C70F8" w14:textId="77777777" w:rsidR="00905522" w:rsidRDefault="00000000" w:rsidP="00146ADA">
            <w:pPr>
              <w:jc w:val="both"/>
            </w:pPr>
            <w:r>
              <w:t>2</w:t>
            </w:r>
          </w:p>
        </w:tc>
        <w:tc>
          <w:tcPr>
            <w:tcW w:w="2880" w:type="dxa"/>
          </w:tcPr>
          <w:p w14:paraId="22969CDB" w14:textId="77777777" w:rsidR="00905522" w:rsidRDefault="00000000" w:rsidP="00146ADA">
            <w:pPr>
              <w:jc w:val="both"/>
            </w:pPr>
            <w:r>
              <w:t>Eric</w:t>
            </w:r>
          </w:p>
        </w:tc>
      </w:tr>
      <w:tr w:rsidR="00905522" w14:paraId="6F6D8E14" w14:textId="77777777">
        <w:tc>
          <w:tcPr>
            <w:tcW w:w="2880" w:type="dxa"/>
          </w:tcPr>
          <w:p w14:paraId="7E98E033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Estados y filtros en UI</w:t>
            </w:r>
          </w:p>
        </w:tc>
        <w:tc>
          <w:tcPr>
            <w:tcW w:w="2880" w:type="dxa"/>
          </w:tcPr>
          <w:p w14:paraId="49DDF8D1" w14:textId="77777777" w:rsidR="00905522" w:rsidRDefault="00000000" w:rsidP="00146ADA">
            <w:pPr>
              <w:jc w:val="both"/>
            </w:pPr>
            <w:r>
              <w:t>2</w:t>
            </w:r>
          </w:p>
        </w:tc>
        <w:tc>
          <w:tcPr>
            <w:tcW w:w="2880" w:type="dxa"/>
          </w:tcPr>
          <w:p w14:paraId="639F402B" w14:textId="77777777" w:rsidR="00905522" w:rsidRDefault="00000000" w:rsidP="00146ADA">
            <w:pPr>
              <w:jc w:val="both"/>
            </w:pPr>
            <w:r>
              <w:t>Francisco</w:t>
            </w:r>
          </w:p>
        </w:tc>
      </w:tr>
      <w:tr w:rsidR="00905522" w14:paraId="3BE37FD7" w14:textId="77777777">
        <w:tc>
          <w:tcPr>
            <w:tcW w:w="2880" w:type="dxa"/>
          </w:tcPr>
          <w:p w14:paraId="58F09B03" w14:textId="77777777" w:rsidR="00905522" w:rsidRDefault="00000000" w:rsidP="00146ADA">
            <w:pPr>
              <w:jc w:val="both"/>
            </w:pPr>
            <w:r>
              <w:t>Mensajes de confirmación / warnings</w:t>
            </w:r>
          </w:p>
        </w:tc>
        <w:tc>
          <w:tcPr>
            <w:tcW w:w="2880" w:type="dxa"/>
          </w:tcPr>
          <w:p w14:paraId="2177A4C6" w14:textId="77777777" w:rsidR="00905522" w:rsidRDefault="00000000" w:rsidP="00146ADA">
            <w:pPr>
              <w:jc w:val="both"/>
            </w:pPr>
            <w:r>
              <w:t>1</w:t>
            </w:r>
          </w:p>
        </w:tc>
        <w:tc>
          <w:tcPr>
            <w:tcW w:w="2880" w:type="dxa"/>
          </w:tcPr>
          <w:p w14:paraId="05F8FBE0" w14:textId="77777777" w:rsidR="00905522" w:rsidRDefault="00000000" w:rsidP="00146ADA">
            <w:pPr>
              <w:jc w:val="both"/>
            </w:pPr>
            <w:r>
              <w:t>Gastón</w:t>
            </w:r>
          </w:p>
        </w:tc>
      </w:tr>
    </w:tbl>
    <w:p w14:paraId="21AC2F2D" w14:textId="77777777" w:rsidR="00905522" w:rsidRPr="00832C37" w:rsidRDefault="00000000" w:rsidP="00146ADA">
      <w:pPr>
        <w:pStyle w:val="Ttulo2"/>
        <w:jc w:val="both"/>
        <w:rPr>
          <w:lang w:val="es-AR"/>
        </w:rPr>
      </w:pPr>
      <w:r w:rsidRPr="00832C37">
        <w:rPr>
          <w:lang w:val="es-AR"/>
        </w:rPr>
        <w:t>HU-TS-05 – Validaciones de unicidad y reglas</w:t>
      </w:r>
    </w:p>
    <w:p w14:paraId="659AA38B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Como administrador, quiero cumplir reglas de negocio para evitar inconsistencias y errores.</w:t>
      </w:r>
    </w:p>
    <w:p w14:paraId="7880EF4C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Criterios de aceptación:</w:t>
      </w:r>
    </w:p>
    <w:p w14:paraId="056934B8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1. Dado que ingreso un código, cuando pierdo foco entonces se valida en backend si ya existe (feedback inmediato).</w:t>
      </w:r>
    </w:p>
    <w:p w14:paraId="30181EEF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2. Dado que el nombre se repite (activo), cuando guardo entonces recibo error y sugerencia de reactivación si aplica.</w:t>
      </w:r>
    </w:p>
    <w:p w14:paraId="2867711F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3. Dado que ingreso duración negativa, cuando guardo entonces veo mensaje de error y no se persiste.</w:t>
      </w:r>
    </w:p>
    <w:p w14:paraId="236B71E1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Subtareas técnicas (estimación en horas):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05522" w14:paraId="40DC92A6" w14:textId="77777777">
        <w:tc>
          <w:tcPr>
            <w:tcW w:w="2880" w:type="dxa"/>
          </w:tcPr>
          <w:p w14:paraId="6BFC8061" w14:textId="77777777" w:rsidR="00905522" w:rsidRDefault="00000000" w:rsidP="00146ADA">
            <w:pPr>
              <w:jc w:val="both"/>
            </w:pPr>
            <w:r>
              <w:t>Tarea</w:t>
            </w:r>
          </w:p>
        </w:tc>
        <w:tc>
          <w:tcPr>
            <w:tcW w:w="2880" w:type="dxa"/>
          </w:tcPr>
          <w:p w14:paraId="50D5F98E" w14:textId="77777777" w:rsidR="00905522" w:rsidRDefault="00000000" w:rsidP="00146ADA">
            <w:pPr>
              <w:jc w:val="both"/>
            </w:pPr>
            <w:r>
              <w:t>Estimación (h)</w:t>
            </w:r>
          </w:p>
        </w:tc>
        <w:tc>
          <w:tcPr>
            <w:tcW w:w="2880" w:type="dxa"/>
          </w:tcPr>
          <w:p w14:paraId="3BD3A137" w14:textId="77777777" w:rsidR="00905522" w:rsidRDefault="00000000" w:rsidP="00146ADA">
            <w:pPr>
              <w:jc w:val="both"/>
            </w:pPr>
            <w:r>
              <w:t>Responsable</w:t>
            </w:r>
          </w:p>
        </w:tc>
      </w:tr>
      <w:tr w:rsidR="00905522" w14:paraId="4751E671" w14:textId="77777777">
        <w:tc>
          <w:tcPr>
            <w:tcW w:w="2880" w:type="dxa"/>
          </w:tcPr>
          <w:p w14:paraId="68F2B1B6" w14:textId="77777777" w:rsidR="00905522" w:rsidRDefault="00000000" w:rsidP="00146ADA">
            <w:pPr>
              <w:jc w:val="both"/>
            </w:pPr>
            <w:r>
              <w:t>Validaciones en servicio/domain</w:t>
            </w:r>
          </w:p>
        </w:tc>
        <w:tc>
          <w:tcPr>
            <w:tcW w:w="2880" w:type="dxa"/>
          </w:tcPr>
          <w:p w14:paraId="419870ED" w14:textId="77777777" w:rsidR="00905522" w:rsidRDefault="00000000" w:rsidP="00146ADA">
            <w:pPr>
              <w:jc w:val="both"/>
            </w:pPr>
            <w:r>
              <w:t>2</w:t>
            </w:r>
          </w:p>
        </w:tc>
        <w:tc>
          <w:tcPr>
            <w:tcW w:w="2880" w:type="dxa"/>
          </w:tcPr>
          <w:p w14:paraId="10311DD3" w14:textId="77777777" w:rsidR="00905522" w:rsidRDefault="00000000" w:rsidP="00146ADA">
            <w:pPr>
              <w:jc w:val="both"/>
            </w:pPr>
            <w:r>
              <w:t>Gastón</w:t>
            </w:r>
          </w:p>
        </w:tc>
      </w:tr>
      <w:tr w:rsidR="00905522" w14:paraId="3ED1846F" w14:textId="77777777">
        <w:tc>
          <w:tcPr>
            <w:tcW w:w="2880" w:type="dxa"/>
          </w:tcPr>
          <w:p w14:paraId="2C025F22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lastRenderedPageBreak/>
              <w:t>Check de unicidad en repositorio/DB</w:t>
            </w:r>
          </w:p>
        </w:tc>
        <w:tc>
          <w:tcPr>
            <w:tcW w:w="2880" w:type="dxa"/>
          </w:tcPr>
          <w:p w14:paraId="72086C45" w14:textId="77777777" w:rsidR="00905522" w:rsidRDefault="00000000" w:rsidP="00146ADA">
            <w:pPr>
              <w:jc w:val="both"/>
            </w:pPr>
            <w:r>
              <w:t>2</w:t>
            </w:r>
          </w:p>
        </w:tc>
        <w:tc>
          <w:tcPr>
            <w:tcW w:w="2880" w:type="dxa"/>
          </w:tcPr>
          <w:p w14:paraId="482E99DD" w14:textId="77777777" w:rsidR="00905522" w:rsidRDefault="00000000" w:rsidP="00146ADA">
            <w:pPr>
              <w:jc w:val="both"/>
            </w:pPr>
            <w:r>
              <w:t>Eric</w:t>
            </w:r>
          </w:p>
        </w:tc>
      </w:tr>
      <w:tr w:rsidR="00905522" w14:paraId="6C4ECF04" w14:textId="77777777">
        <w:tc>
          <w:tcPr>
            <w:tcW w:w="2880" w:type="dxa"/>
          </w:tcPr>
          <w:p w14:paraId="06D2654D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Mensajería de errores en UI</w:t>
            </w:r>
          </w:p>
        </w:tc>
        <w:tc>
          <w:tcPr>
            <w:tcW w:w="2880" w:type="dxa"/>
          </w:tcPr>
          <w:p w14:paraId="5084FFAE" w14:textId="77777777" w:rsidR="00905522" w:rsidRDefault="00000000" w:rsidP="00146ADA">
            <w:pPr>
              <w:jc w:val="both"/>
            </w:pPr>
            <w:r>
              <w:t>2</w:t>
            </w:r>
          </w:p>
        </w:tc>
        <w:tc>
          <w:tcPr>
            <w:tcW w:w="2880" w:type="dxa"/>
          </w:tcPr>
          <w:p w14:paraId="1951A5B5" w14:textId="77777777" w:rsidR="00905522" w:rsidRDefault="00000000" w:rsidP="00146ADA">
            <w:pPr>
              <w:jc w:val="both"/>
            </w:pPr>
            <w:r>
              <w:t>Francisco</w:t>
            </w:r>
          </w:p>
        </w:tc>
      </w:tr>
    </w:tbl>
    <w:p w14:paraId="2668CA7C" w14:textId="77777777" w:rsidR="00905522" w:rsidRPr="00832C37" w:rsidRDefault="00000000" w:rsidP="00146ADA">
      <w:pPr>
        <w:pStyle w:val="Ttulo2"/>
        <w:jc w:val="both"/>
        <w:rPr>
          <w:lang w:val="es-AR"/>
        </w:rPr>
      </w:pPr>
      <w:r w:rsidRPr="00832C37">
        <w:rPr>
          <w:lang w:val="es-AR"/>
        </w:rPr>
        <w:t>HU-TS-06 – Orden visual y ordenamiento</w:t>
      </w:r>
    </w:p>
    <w:p w14:paraId="1D2CBE9B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Como administrador, quiero definir y aplicar un orden visual para mejorar la visualización del catálogo.</w:t>
      </w:r>
    </w:p>
    <w:p w14:paraId="589905B1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Criterios de aceptación:</w:t>
      </w:r>
    </w:p>
    <w:p w14:paraId="017C38C9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1. Dado que ingreso ordenVisual, cuando guardo entonces la lista respeta ese orden por defecto.</w:t>
      </w:r>
    </w:p>
    <w:p w14:paraId="159B3690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2. Dado que hago clic en Orden, cuando alterno entonces ordeno por ordenVisual asc/desc.</w:t>
      </w:r>
    </w:p>
    <w:p w14:paraId="7E88E6FC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Subtareas técnicas (estimación en horas):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05522" w14:paraId="6C3EF095" w14:textId="77777777">
        <w:tc>
          <w:tcPr>
            <w:tcW w:w="2880" w:type="dxa"/>
          </w:tcPr>
          <w:p w14:paraId="6512517C" w14:textId="77777777" w:rsidR="00905522" w:rsidRDefault="00000000" w:rsidP="00146ADA">
            <w:pPr>
              <w:jc w:val="both"/>
            </w:pPr>
            <w:r>
              <w:t>Tarea</w:t>
            </w:r>
          </w:p>
        </w:tc>
        <w:tc>
          <w:tcPr>
            <w:tcW w:w="2880" w:type="dxa"/>
          </w:tcPr>
          <w:p w14:paraId="0ACCF4EA" w14:textId="77777777" w:rsidR="00905522" w:rsidRDefault="00000000" w:rsidP="00146ADA">
            <w:pPr>
              <w:jc w:val="both"/>
            </w:pPr>
            <w:r>
              <w:t>Estimación (h)</w:t>
            </w:r>
          </w:p>
        </w:tc>
        <w:tc>
          <w:tcPr>
            <w:tcW w:w="2880" w:type="dxa"/>
          </w:tcPr>
          <w:p w14:paraId="73DC79F0" w14:textId="77777777" w:rsidR="00905522" w:rsidRDefault="00000000" w:rsidP="00146ADA">
            <w:pPr>
              <w:jc w:val="both"/>
            </w:pPr>
            <w:r>
              <w:t>Responsable</w:t>
            </w:r>
          </w:p>
        </w:tc>
      </w:tr>
      <w:tr w:rsidR="00905522" w14:paraId="54115F18" w14:textId="77777777">
        <w:tc>
          <w:tcPr>
            <w:tcW w:w="2880" w:type="dxa"/>
          </w:tcPr>
          <w:p w14:paraId="45A082D5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Campo ordenVisual en entidad y DB</w:t>
            </w:r>
          </w:p>
        </w:tc>
        <w:tc>
          <w:tcPr>
            <w:tcW w:w="2880" w:type="dxa"/>
          </w:tcPr>
          <w:p w14:paraId="39C80537" w14:textId="77777777" w:rsidR="00905522" w:rsidRDefault="00000000" w:rsidP="00146ADA">
            <w:pPr>
              <w:jc w:val="both"/>
            </w:pPr>
            <w:r>
              <w:t>1</w:t>
            </w:r>
          </w:p>
        </w:tc>
        <w:tc>
          <w:tcPr>
            <w:tcW w:w="2880" w:type="dxa"/>
          </w:tcPr>
          <w:p w14:paraId="497CCEAB" w14:textId="77777777" w:rsidR="00905522" w:rsidRDefault="00000000" w:rsidP="00146ADA">
            <w:pPr>
              <w:jc w:val="both"/>
            </w:pPr>
            <w:r>
              <w:t>Eric</w:t>
            </w:r>
          </w:p>
        </w:tc>
      </w:tr>
      <w:tr w:rsidR="00905522" w14:paraId="7E4C8111" w14:textId="77777777">
        <w:tc>
          <w:tcPr>
            <w:tcW w:w="2880" w:type="dxa"/>
          </w:tcPr>
          <w:p w14:paraId="397A07EA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Orden por defecto en consulta</w:t>
            </w:r>
          </w:p>
        </w:tc>
        <w:tc>
          <w:tcPr>
            <w:tcW w:w="2880" w:type="dxa"/>
          </w:tcPr>
          <w:p w14:paraId="198E80F0" w14:textId="77777777" w:rsidR="00905522" w:rsidRDefault="00000000" w:rsidP="00146ADA">
            <w:pPr>
              <w:jc w:val="both"/>
            </w:pPr>
            <w:r>
              <w:t>1</w:t>
            </w:r>
          </w:p>
        </w:tc>
        <w:tc>
          <w:tcPr>
            <w:tcW w:w="2880" w:type="dxa"/>
          </w:tcPr>
          <w:p w14:paraId="0AF5445E" w14:textId="77777777" w:rsidR="00905522" w:rsidRDefault="00000000" w:rsidP="00146ADA">
            <w:pPr>
              <w:jc w:val="both"/>
            </w:pPr>
            <w:r>
              <w:t>Eric</w:t>
            </w:r>
          </w:p>
        </w:tc>
      </w:tr>
      <w:tr w:rsidR="00905522" w14:paraId="3838F14C" w14:textId="77777777">
        <w:tc>
          <w:tcPr>
            <w:tcW w:w="2880" w:type="dxa"/>
          </w:tcPr>
          <w:p w14:paraId="58006ED9" w14:textId="77777777" w:rsidR="00905522" w:rsidRDefault="00000000" w:rsidP="00146ADA">
            <w:pPr>
              <w:jc w:val="both"/>
            </w:pPr>
            <w:r>
              <w:t>UI: control de ordenamiento</w:t>
            </w:r>
          </w:p>
        </w:tc>
        <w:tc>
          <w:tcPr>
            <w:tcW w:w="2880" w:type="dxa"/>
          </w:tcPr>
          <w:p w14:paraId="23A95679" w14:textId="77777777" w:rsidR="00905522" w:rsidRDefault="00000000" w:rsidP="00146ADA">
            <w:pPr>
              <w:jc w:val="both"/>
            </w:pPr>
            <w:r>
              <w:t>1</w:t>
            </w:r>
          </w:p>
        </w:tc>
        <w:tc>
          <w:tcPr>
            <w:tcW w:w="2880" w:type="dxa"/>
          </w:tcPr>
          <w:p w14:paraId="3267190E" w14:textId="77777777" w:rsidR="00905522" w:rsidRDefault="00000000" w:rsidP="00146ADA">
            <w:pPr>
              <w:jc w:val="both"/>
            </w:pPr>
            <w:r>
              <w:t>Francisco</w:t>
            </w:r>
          </w:p>
        </w:tc>
      </w:tr>
    </w:tbl>
    <w:p w14:paraId="7B8DC7D3" w14:textId="77777777" w:rsidR="00905522" w:rsidRDefault="00000000" w:rsidP="00146ADA">
      <w:pPr>
        <w:pStyle w:val="Ttulo2"/>
        <w:jc w:val="both"/>
      </w:pPr>
      <w:r>
        <w:t>HU-TS-07 – Auditoría mínima</w:t>
      </w:r>
    </w:p>
    <w:p w14:paraId="0937D3FB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Como administrador, quiero ver fechas y usuario de creación/modificación para trazar cambios críticos.</w:t>
      </w:r>
    </w:p>
    <w:p w14:paraId="3DCBEE12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Criterios de aceptación:</w:t>
      </w:r>
    </w:p>
    <w:p w14:paraId="5378F09F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1. Dado que visualizo detalle, cuando abro la ficha entonces veo createdAt/by y updatedAt/by.</w:t>
      </w:r>
    </w:p>
    <w:p w14:paraId="61B3D38F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2. Dado que exporto el listado, cuando genero CSV entonces incluye columnas de auditoría (opcional).</w:t>
      </w:r>
    </w:p>
    <w:p w14:paraId="4AC7FFF2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Subtareas técnicas (estimación en horas):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05522" w14:paraId="3AC7EEDB" w14:textId="77777777">
        <w:tc>
          <w:tcPr>
            <w:tcW w:w="2880" w:type="dxa"/>
          </w:tcPr>
          <w:p w14:paraId="75B2CF70" w14:textId="77777777" w:rsidR="00905522" w:rsidRDefault="00000000" w:rsidP="00146ADA">
            <w:pPr>
              <w:jc w:val="both"/>
            </w:pPr>
            <w:r>
              <w:t>Tarea</w:t>
            </w:r>
          </w:p>
        </w:tc>
        <w:tc>
          <w:tcPr>
            <w:tcW w:w="2880" w:type="dxa"/>
          </w:tcPr>
          <w:p w14:paraId="67CCE46F" w14:textId="77777777" w:rsidR="00905522" w:rsidRDefault="00000000" w:rsidP="00146ADA">
            <w:pPr>
              <w:jc w:val="both"/>
            </w:pPr>
            <w:r>
              <w:t>Estimación (h)</w:t>
            </w:r>
          </w:p>
        </w:tc>
        <w:tc>
          <w:tcPr>
            <w:tcW w:w="2880" w:type="dxa"/>
          </w:tcPr>
          <w:p w14:paraId="3A647421" w14:textId="77777777" w:rsidR="00905522" w:rsidRDefault="00000000" w:rsidP="00146ADA">
            <w:pPr>
              <w:jc w:val="both"/>
            </w:pPr>
            <w:r>
              <w:t>Responsable</w:t>
            </w:r>
          </w:p>
        </w:tc>
      </w:tr>
      <w:tr w:rsidR="00905522" w14:paraId="7D6276FA" w14:textId="77777777">
        <w:tc>
          <w:tcPr>
            <w:tcW w:w="2880" w:type="dxa"/>
          </w:tcPr>
          <w:p w14:paraId="23230B5F" w14:textId="77777777" w:rsidR="00905522" w:rsidRDefault="00000000" w:rsidP="00146ADA">
            <w:pPr>
              <w:jc w:val="both"/>
            </w:pPr>
            <w:r>
              <w:t>Campos audit en entidad</w:t>
            </w:r>
          </w:p>
        </w:tc>
        <w:tc>
          <w:tcPr>
            <w:tcW w:w="2880" w:type="dxa"/>
          </w:tcPr>
          <w:p w14:paraId="1277FDC0" w14:textId="77777777" w:rsidR="00905522" w:rsidRDefault="00000000" w:rsidP="00146ADA">
            <w:pPr>
              <w:jc w:val="both"/>
            </w:pPr>
            <w:r>
              <w:t>1</w:t>
            </w:r>
          </w:p>
        </w:tc>
        <w:tc>
          <w:tcPr>
            <w:tcW w:w="2880" w:type="dxa"/>
          </w:tcPr>
          <w:p w14:paraId="204E781B" w14:textId="77777777" w:rsidR="00905522" w:rsidRDefault="00000000" w:rsidP="00146ADA">
            <w:pPr>
              <w:jc w:val="both"/>
            </w:pPr>
            <w:r>
              <w:t>Gastón</w:t>
            </w:r>
          </w:p>
        </w:tc>
      </w:tr>
      <w:tr w:rsidR="00905522" w14:paraId="56663745" w14:textId="77777777">
        <w:tc>
          <w:tcPr>
            <w:tcW w:w="2880" w:type="dxa"/>
          </w:tcPr>
          <w:p w14:paraId="457B467D" w14:textId="77777777" w:rsidR="00905522" w:rsidRDefault="00000000" w:rsidP="00146ADA">
            <w:pPr>
              <w:jc w:val="both"/>
            </w:pPr>
            <w:r>
              <w:t>Persistencia de audit</w:t>
            </w:r>
          </w:p>
        </w:tc>
        <w:tc>
          <w:tcPr>
            <w:tcW w:w="2880" w:type="dxa"/>
          </w:tcPr>
          <w:p w14:paraId="254BF205" w14:textId="77777777" w:rsidR="00905522" w:rsidRDefault="00000000" w:rsidP="00146ADA">
            <w:pPr>
              <w:jc w:val="both"/>
            </w:pPr>
            <w:r>
              <w:t>1</w:t>
            </w:r>
          </w:p>
        </w:tc>
        <w:tc>
          <w:tcPr>
            <w:tcW w:w="2880" w:type="dxa"/>
          </w:tcPr>
          <w:p w14:paraId="6D905DAA" w14:textId="77777777" w:rsidR="00905522" w:rsidRDefault="00000000" w:rsidP="00146ADA">
            <w:pPr>
              <w:jc w:val="both"/>
            </w:pPr>
            <w:r>
              <w:t>Eric</w:t>
            </w:r>
          </w:p>
        </w:tc>
      </w:tr>
      <w:tr w:rsidR="00905522" w14:paraId="31CB062D" w14:textId="77777777">
        <w:tc>
          <w:tcPr>
            <w:tcW w:w="2880" w:type="dxa"/>
          </w:tcPr>
          <w:p w14:paraId="2A633D4A" w14:textId="77777777" w:rsidR="00905522" w:rsidRDefault="00000000" w:rsidP="00146ADA">
            <w:pPr>
              <w:jc w:val="both"/>
            </w:pPr>
            <w:r>
              <w:t>UI: mostrar audit en tooltip/detalle</w:t>
            </w:r>
          </w:p>
        </w:tc>
        <w:tc>
          <w:tcPr>
            <w:tcW w:w="2880" w:type="dxa"/>
          </w:tcPr>
          <w:p w14:paraId="3C3316F3" w14:textId="77777777" w:rsidR="00905522" w:rsidRDefault="00000000" w:rsidP="00146ADA">
            <w:pPr>
              <w:jc w:val="both"/>
            </w:pPr>
            <w:r>
              <w:t>1</w:t>
            </w:r>
          </w:p>
        </w:tc>
        <w:tc>
          <w:tcPr>
            <w:tcW w:w="2880" w:type="dxa"/>
          </w:tcPr>
          <w:p w14:paraId="0F0444AB" w14:textId="77777777" w:rsidR="00905522" w:rsidRDefault="00000000" w:rsidP="00146ADA">
            <w:pPr>
              <w:jc w:val="both"/>
            </w:pPr>
            <w:r>
              <w:t>Francisco</w:t>
            </w:r>
          </w:p>
        </w:tc>
      </w:tr>
    </w:tbl>
    <w:p w14:paraId="54B8ACB6" w14:textId="77777777" w:rsidR="00905522" w:rsidRDefault="00000000" w:rsidP="00146ADA">
      <w:pPr>
        <w:pStyle w:val="Ttulo2"/>
        <w:jc w:val="both"/>
      </w:pPr>
      <w:r>
        <w:t>HU-TS-08 – Permisos por rol</w:t>
      </w:r>
    </w:p>
    <w:p w14:paraId="4BC69D14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Como administrador, quiero restringir creación/edición a rol admin para proteger el catálogo de cambios no autorizados.</w:t>
      </w:r>
    </w:p>
    <w:p w14:paraId="1D84F5BD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lastRenderedPageBreak/>
        <w:t>Criterios de aceptación:</w:t>
      </w:r>
    </w:p>
    <w:p w14:paraId="10D4159A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1. Dado que soy usuario no admin, cuando entro al módulo entonces solo puedo ver el listado, sin acciones de modificar.</w:t>
      </w:r>
    </w:p>
    <w:p w14:paraId="334D626E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2. Dado que soy admin, cuando entro entonces veo y puedo usar las acciones Nuevo, Editar, Desactivar/Reactivar.</w:t>
      </w:r>
    </w:p>
    <w:p w14:paraId="3AC5D341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Subtareas técnicas (estimación en horas):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05522" w14:paraId="7A280878" w14:textId="77777777">
        <w:tc>
          <w:tcPr>
            <w:tcW w:w="2880" w:type="dxa"/>
          </w:tcPr>
          <w:p w14:paraId="52462E6B" w14:textId="77777777" w:rsidR="00905522" w:rsidRDefault="00000000" w:rsidP="00146ADA">
            <w:pPr>
              <w:jc w:val="both"/>
            </w:pPr>
            <w:r>
              <w:t>Tarea</w:t>
            </w:r>
          </w:p>
        </w:tc>
        <w:tc>
          <w:tcPr>
            <w:tcW w:w="2880" w:type="dxa"/>
          </w:tcPr>
          <w:p w14:paraId="696F957C" w14:textId="77777777" w:rsidR="00905522" w:rsidRDefault="00000000" w:rsidP="00146ADA">
            <w:pPr>
              <w:jc w:val="both"/>
            </w:pPr>
            <w:r>
              <w:t>Estimación (h)</w:t>
            </w:r>
          </w:p>
        </w:tc>
        <w:tc>
          <w:tcPr>
            <w:tcW w:w="2880" w:type="dxa"/>
          </w:tcPr>
          <w:p w14:paraId="78C6B559" w14:textId="77777777" w:rsidR="00905522" w:rsidRDefault="00000000" w:rsidP="00146ADA">
            <w:pPr>
              <w:jc w:val="both"/>
            </w:pPr>
            <w:r>
              <w:t>Responsable</w:t>
            </w:r>
          </w:p>
        </w:tc>
      </w:tr>
      <w:tr w:rsidR="00905522" w14:paraId="4AC0759E" w14:textId="77777777">
        <w:tc>
          <w:tcPr>
            <w:tcW w:w="2880" w:type="dxa"/>
          </w:tcPr>
          <w:p w14:paraId="6CD9EE95" w14:textId="77777777" w:rsidR="00905522" w:rsidRDefault="00000000" w:rsidP="00146ADA">
            <w:pPr>
              <w:jc w:val="both"/>
            </w:pPr>
            <w:r>
              <w:t>Guard en rutas (front)</w:t>
            </w:r>
          </w:p>
        </w:tc>
        <w:tc>
          <w:tcPr>
            <w:tcW w:w="2880" w:type="dxa"/>
          </w:tcPr>
          <w:p w14:paraId="7FA2C83B" w14:textId="77777777" w:rsidR="00905522" w:rsidRDefault="00000000" w:rsidP="00146ADA">
            <w:pPr>
              <w:jc w:val="both"/>
            </w:pPr>
            <w:r>
              <w:t>2</w:t>
            </w:r>
          </w:p>
        </w:tc>
        <w:tc>
          <w:tcPr>
            <w:tcW w:w="2880" w:type="dxa"/>
          </w:tcPr>
          <w:p w14:paraId="22E87440" w14:textId="77777777" w:rsidR="00905522" w:rsidRDefault="00000000" w:rsidP="00146ADA">
            <w:pPr>
              <w:jc w:val="both"/>
            </w:pPr>
            <w:r>
              <w:t>Francisco</w:t>
            </w:r>
          </w:p>
        </w:tc>
      </w:tr>
      <w:tr w:rsidR="00905522" w14:paraId="1A08F080" w14:textId="77777777">
        <w:tc>
          <w:tcPr>
            <w:tcW w:w="2880" w:type="dxa"/>
          </w:tcPr>
          <w:p w14:paraId="546D1B58" w14:textId="77777777" w:rsidR="00905522" w:rsidRDefault="00000000" w:rsidP="00146ADA">
            <w:pPr>
              <w:jc w:val="both"/>
            </w:pPr>
            <w:r>
              <w:t>Middleware/guard backend por rol</w:t>
            </w:r>
          </w:p>
        </w:tc>
        <w:tc>
          <w:tcPr>
            <w:tcW w:w="2880" w:type="dxa"/>
          </w:tcPr>
          <w:p w14:paraId="78BEDCDA" w14:textId="77777777" w:rsidR="00905522" w:rsidRDefault="00000000" w:rsidP="00146ADA">
            <w:pPr>
              <w:jc w:val="both"/>
            </w:pPr>
            <w:r>
              <w:t>2</w:t>
            </w:r>
          </w:p>
        </w:tc>
        <w:tc>
          <w:tcPr>
            <w:tcW w:w="2880" w:type="dxa"/>
          </w:tcPr>
          <w:p w14:paraId="4D2B87E3" w14:textId="77777777" w:rsidR="00905522" w:rsidRDefault="00000000" w:rsidP="00146ADA">
            <w:pPr>
              <w:jc w:val="both"/>
            </w:pPr>
            <w:r>
              <w:t>Eric</w:t>
            </w:r>
          </w:p>
        </w:tc>
      </w:tr>
      <w:tr w:rsidR="00905522" w14:paraId="1489ECCE" w14:textId="77777777">
        <w:tc>
          <w:tcPr>
            <w:tcW w:w="2880" w:type="dxa"/>
          </w:tcPr>
          <w:p w14:paraId="63FF1A97" w14:textId="77777777" w:rsidR="00905522" w:rsidRDefault="00000000" w:rsidP="00146ADA">
            <w:pPr>
              <w:jc w:val="both"/>
            </w:pPr>
            <w:r>
              <w:t>Pruebas con distintos usuarios</w:t>
            </w:r>
          </w:p>
        </w:tc>
        <w:tc>
          <w:tcPr>
            <w:tcW w:w="2880" w:type="dxa"/>
          </w:tcPr>
          <w:p w14:paraId="4CAC069F" w14:textId="77777777" w:rsidR="00905522" w:rsidRDefault="00000000" w:rsidP="00146ADA">
            <w:pPr>
              <w:jc w:val="both"/>
            </w:pPr>
            <w:r>
              <w:t>1</w:t>
            </w:r>
          </w:p>
        </w:tc>
        <w:tc>
          <w:tcPr>
            <w:tcW w:w="2880" w:type="dxa"/>
          </w:tcPr>
          <w:p w14:paraId="7E86CD96" w14:textId="77777777" w:rsidR="00905522" w:rsidRDefault="00000000" w:rsidP="00146ADA">
            <w:pPr>
              <w:jc w:val="both"/>
            </w:pPr>
            <w:r>
              <w:t>Gastón</w:t>
            </w:r>
          </w:p>
        </w:tc>
      </w:tr>
    </w:tbl>
    <w:p w14:paraId="0A4E5150" w14:textId="77777777" w:rsidR="00905522" w:rsidRDefault="00000000" w:rsidP="00146ADA">
      <w:pPr>
        <w:pStyle w:val="Ttulo1"/>
        <w:jc w:val="both"/>
      </w:pPr>
      <w:r>
        <w:t>Prototipos de interfaz (Mockups)</w:t>
      </w:r>
    </w:p>
    <w:p w14:paraId="79921F8F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A continuación se incluyen mockups de referencia para las principales pantallas del módulo.</w:t>
      </w:r>
    </w:p>
    <w:p w14:paraId="75D1A54F" w14:textId="77777777" w:rsidR="00905522" w:rsidRDefault="00000000" w:rsidP="00146ADA">
      <w:pPr>
        <w:jc w:val="both"/>
      </w:pPr>
      <w:r>
        <w:rPr>
          <w:noProof/>
        </w:rPr>
        <w:drawing>
          <wp:inline distT="0" distB="0" distL="0" distR="0" wp14:anchorId="2D967D56" wp14:editId="01531EAB">
            <wp:extent cx="5943600" cy="3686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_listado_tiposervici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CB5A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Figura 1. Listado con filtros, orden y acciones.</w:t>
      </w:r>
    </w:p>
    <w:p w14:paraId="06E8F4B8" w14:textId="77777777" w:rsidR="00905522" w:rsidRDefault="00000000" w:rsidP="00146ADA">
      <w:pPr>
        <w:jc w:val="both"/>
      </w:pPr>
      <w:r>
        <w:rPr>
          <w:noProof/>
        </w:rPr>
        <w:lastRenderedPageBreak/>
        <w:drawing>
          <wp:inline distT="0" distB="0" distL="0" distR="0" wp14:anchorId="6CCC321A" wp14:editId="70AB012F">
            <wp:extent cx="5943600" cy="3686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_form_tiposervici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F316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Figura 2. Formulario de alta/edición.</w:t>
      </w:r>
    </w:p>
    <w:p w14:paraId="697A6E54" w14:textId="77777777" w:rsidR="00905522" w:rsidRDefault="00000000" w:rsidP="00146ADA">
      <w:pPr>
        <w:jc w:val="both"/>
      </w:pPr>
      <w:r>
        <w:rPr>
          <w:noProof/>
        </w:rPr>
        <w:drawing>
          <wp:inline distT="0" distB="0" distL="0" distR="0" wp14:anchorId="6B596979" wp14:editId="60303B78">
            <wp:extent cx="5943600" cy="36865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_dialogs_tiposervici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7678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Figura 3. Diálogos de confirmación para baja/reactivación.</w:t>
      </w:r>
    </w:p>
    <w:p w14:paraId="02B886EE" w14:textId="77777777" w:rsidR="00905522" w:rsidRDefault="00000000" w:rsidP="00146ADA">
      <w:pPr>
        <w:pStyle w:val="Ttulo1"/>
        <w:jc w:val="both"/>
      </w:pPr>
      <w:r>
        <w:lastRenderedPageBreak/>
        <w:t>Plan de pruebas (resumen)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05522" w14:paraId="58EF346F" w14:textId="77777777">
        <w:tc>
          <w:tcPr>
            <w:tcW w:w="2880" w:type="dxa"/>
          </w:tcPr>
          <w:p w14:paraId="7C1D07D0" w14:textId="77777777" w:rsidR="00905522" w:rsidRDefault="00000000" w:rsidP="00146ADA">
            <w:pPr>
              <w:jc w:val="both"/>
            </w:pPr>
            <w:r>
              <w:t>Caso</w:t>
            </w:r>
          </w:p>
        </w:tc>
        <w:tc>
          <w:tcPr>
            <w:tcW w:w="2880" w:type="dxa"/>
          </w:tcPr>
          <w:p w14:paraId="00C1AEFB" w14:textId="77777777" w:rsidR="00905522" w:rsidRDefault="00000000" w:rsidP="00146ADA">
            <w:pPr>
              <w:jc w:val="both"/>
            </w:pPr>
            <w:r>
              <w:t>Pasos</w:t>
            </w:r>
          </w:p>
        </w:tc>
        <w:tc>
          <w:tcPr>
            <w:tcW w:w="2880" w:type="dxa"/>
          </w:tcPr>
          <w:p w14:paraId="21627354" w14:textId="77777777" w:rsidR="00905522" w:rsidRDefault="00000000" w:rsidP="00146ADA">
            <w:pPr>
              <w:jc w:val="both"/>
            </w:pPr>
            <w:r>
              <w:t>Resultado esperado</w:t>
            </w:r>
          </w:p>
        </w:tc>
      </w:tr>
      <w:tr w:rsidR="00905522" w:rsidRPr="00857EC3" w14:paraId="0AB0596A" w14:textId="77777777">
        <w:tc>
          <w:tcPr>
            <w:tcW w:w="2880" w:type="dxa"/>
          </w:tcPr>
          <w:p w14:paraId="6BBB6046" w14:textId="77777777" w:rsidR="00905522" w:rsidRDefault="00000000" w:rsidP="00146ADA">
            <w:pPr>
              <w:jc w:val="both"/>
            </w:pPr>
            <w:r>
              <w:t>Alta básica</w:t>
            </w:r>
          </w:p>
        </w:tc>
        <w:tc>
          <w:tcPr>
            <w:tcW w:w="2880" w:type="dxa"/>
          </w:tcPr>
          <w:p w14:paraId="0E694CC7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Completar código/nombre y Guardar</w:t>
            </w:r>
          </w:p>
        </w:tc>
        <w:tc>
          <w:tcPr>
            <w:tcW w:w="2880" w:type="dxa"/>
          </w:tcPr>
          <w:p w14:paraId="78B31EC5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Registro creado activo, mensaje de éxito.</w:t>
            </w:r>
          </w:p>
        </w:tc>
      </w:tr>
      <w:tr w:rsidR="00905522" w:rsidRPr="00857EC3" w14:paraId="57831088" w14:textId="77777777">
        <w:tc>
          <w:tcPr>
            <w:tcW w:w="2880" w:type="dxa"/>
          </w:tcPr>
          <w:p w14:paraId="2A62F613" w14:textId="77777777" w:rsidR="00905522" w:rsidRDefault="00000000" w:rsidP="00146ADA">
            <w:pPr>
              <w:jc w:val="both"/>
            </w:pPr>
            <w:r>
              <w:t xml:space="preserve">Código </w:t>
            </w:r>
            <w:proofErr w:type="spellStart"/>
            <w:r>
              <w:t>duplicado</w:t>
            </w:r>
            <w:proofErr w:type="spellEnd"/>
          </w:p>
        </w:tc>
        <w:tc>
          <w:tcPr>
            <w:tcW w:w="2880" w:type="dxa"/>
          </w:tcPr>
          <w:p w14:paraId="31870414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Ingresar código existente y Guardar</w:t>
            </w:r>
          </w:p>
        </w:tc>
        <w:tc>
          <w:tcPr>
            <w:tcW w:w="2880" w:type="dxa"/>
          </w:tcPr>
          <w:p w14:paraId="23B4508E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Error de duplicidad, no se crea.</w:t>
            </w:r>
          </w:p>
        </w:tc>
      </w:tr>
      <w:tr w:rsidR="00905522" w:rsidRPr="00857EC3" w14:paraId="19A130B3" w14:textId="77777777">
        <w:tc>
          <w:tcPr>
            <w:tcW w:w="2880" w:type="dxa"/>
          </w:tcPr>
          <w:p w14:paraId="5A1E0D0B" w14:textId="77777777" w:rsidR="00905522" w:rsidRDefault="00000000" w:rsidP="00146ADA">
            <w:pPr>
              <w:jc w:val="both"/>
            </w:pPr>
            <w:r>
              <w:t xml:space="preserve">Baja </w:t>
            </w:r>
            <w:proofErr w:type="spellStart"/>
            <w:r>
              <w:t>lógica</w:t>
            </w:r>
            <w:proofErr w:type="spellEnd"/>
          </w:p>
        </w:tc>
        <w:tc>
          <w:tcPr>
            <w:tcW w:w="2880" w:type="dxa"/>
          </w:tcPr>
          <w:p w14:paraId="4DE73E74" w14:textId="77777777" w:rsidR="00905522" w:rsidRDefault="00000000" w:rsidP="00146ADA">
            <w:pPr>
              <w:jc w:val="both"/>
            </w:pPr>
            <w:r>
              <w:t>Click Desactivar y confirmar</w:t>
            </w:r>
          </w:p>
        </w:tc>
        <w:tc>
          <w:tcPr>
            <w:tcW w:w="2880" w:type="dxa"/>
          </w:tcPr>
          <w:p w14:paraId="3B53D1B7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Registro queda inactivo, oculto por defecto.</w:t>
            </w:r>
          </w:p>
        </w:tc>
      </w:tr>
      <w:tr w:rsidR="00905522" w14:paraId="43D7C0BA" w14:textId="77777777">
        <w:tc>
          <w:tcPr>
            <w:tcW w:w="2880" w:type="dxa"/>
          </w:tcPr>
          <w:p w14:paraId="57D606FC" w14:textId="77777777" w:rsidR="00905522" w:rsidRDefault="00000000" w:rsidP="00146ADA">
            <w:pPr>
              <w:jc w:val="both"/>
            </w:pPr>
            <w:proofErr w:type="spellStart"/>
            <w:r>
              <w:t>Reactivación</w:t>
            </w:r>
            <w:proofErr w:type="spellEnd"/>
          </w:p>
        </w:tc>
        <w:tc>
          <w:tcPr>
            <w:tcW w:w="2880" w:type="dxa"/>
          </w:tcPr>
          <w:p w14:paraId="48D6E815" w14:textId="77777777" w:rsidR="00905522" w:rsidRDefault="00000000" w:rsidP="00146ADA">
            <w:pPr>
              <w:jc w:val="both"/>
            </w:pPr>
            <w:r>
              <w:t>Click Reactivar y confirmar</w:t>
            </w:r>
          </w:p>
        </w:tc>
        <w:tc>
          <w:tcPr>
            <w:tcW w:w="2880" w:type="dxa"/>
          </w:tcPr>
          <w:p w14:paraId="7792551A" w14:textId="77777777" w:rsidR="00905522" w:rsidRDefault="00000000" w:rsidP="00146ADA">
            <w:pPr>
              <w:jc w:val="both"/>
            </w:pPr>
            <w:r>
              <w:t>Registro vuelve a activo.</w:t>
            </w:r>
          </w:p>
        </w:tc>
      </w:tr>
      <w:tr w:rsidR="00905522" w:rsidRPr="00857EC3" w14:paraId="0087D013" w14:textId="77777777">
        <w:tc>
          <w:tcPr>
            <w:tcW w:w="2880" w:type="dxa"/>
          </w:tcPr>
          <w:p w14:paraId="47098A31" w14:textId="77777777" w:rsidR="00905522" w:rsidRDefault="00000000" w:rsidP="00146ADA">
            <w:pPr>
              <w:jc w:val="both"/>
            </w:pPr>
            <w:r>
              <w:t>Listado con búsqueda</w:t>
            </w:r>
          </w:p>
        </w:tc>
        <w:tc>
          <w:tcPr>
            <w:tcW w:w="2880" w:type="dxa"/>
          </w:tcPr>
          <w:p w14:paraId="540765D9" w14:textId="77777777" w:rsidR="00905522" w:rsidRDefault="00000000" w:rsidP="00146ADA">
            <w:pPr>
              <w:jc w:val="both"/>
            </w:pPr>
            <w:r>
              <w:t>Buscar 'pelu' y Enter</w:t>
            </w:r>
          </w:p>
        </w:tc>
        <w:tc>
          <w:tcPr>
            <w:tcW w:w="2880" w:type="dxa"/>
          </w:tcPr>
          <w:p w14:paraId="3ADB0CD3" w14:textId="77777777" w:rsidR="00905522" w:rsidRPr="00832C37" w:rsidRDefault="00000000" w:rsidP="00146ADA">
            <w:pPr>
              <w:jc w:val="both"/>
              <w:rPr>
                <w:lang w:val="es-AR"/>
              </w:rPr>
            </w:pPr>
            <w:r w:rsidRPr="00832C37">
              <w:rPr>
                <w:lang w:val="es-AR"/>
              </w:rPr>
              <w:t>Se muestran coincidencias por código/nombre.</w:t>
            </w:r>
          </w:p>
        </w:tc>
      </w:tr>
    </w:tbl>
    <w:p w14:paraId="75461F13" w14:textId="77777777" w:rsidR="00905522" w:rsidRPr="00832C37" w:rsidRDefault="00000000" w:rsidP="00146ADA">
      <w:pPr>
        <w:pStyle w:val="Ttulo1"/>
        <w:jc w:val="both"/>
        <w:rPr>
          <w:lang w:val="es-AR"/>
        </w:rPr>
      </w:pPr>
      <w:r w:rsidRPr="00832C37">
        <w:rPr>
          <w:lang w:val="es-AR"/>
        </w:rPr>
        <w:t>Capacidad estimada y planificación</w:t>
      </w:r>
    </w:p>
    <w:p w14:paraId="1E230242" w14:textId="77777777" w:rsidR="00905522" w:rsidRPr="00832C37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Capacidad del equipo (estimada): 3 integrantes × 8–10 h disponibles ⇒ 24–30 h. Total estimado del Sprint Backlog: ~30 h. Alcanzable con foco y paralelización.</w:t>
      </w:r>
    </w:p>
    <w:p w14:paraId="401A61A3" w14:textId="77777777" w:rsidR="00905522" w:rsidRPr="00832C37" w:rsidRDefault="00000000" w:rsidP="00146ADA">
      <w:pPr>
        <w:pStyle w:val="Ttulo1"/>
        <w:jc w:val="both"/>
        <w:rPr>
          <w:lang w:val="es-AR"/>
        </w:rPr>
      </w:pPr>
      <w:r w:rsidRPr="00832C37">
        <w:rPr>
          <w:lang w:val="es-AR"/>
        </w:rPr>
        <w:t>Referencias</w:t>
      </w:r>
    </w:p>
    <w:p w14:paraId="4F2084E1" w14:textId="77777777" w:rsidR="00905522" w:rsidRDefault="00000000" w:rsidP="00146ADA">
      <w:pPr>
        <w:jc w:val="both"/>
        <w:rPr>
          <w:lang w:val="es-AR"/>
        </w:rPr>
      </w:pPr>
      <w:r w:rsidRPr="00832C37">
        <w:rPr>
          <w:lang w:val="es-AR"/>
        </w:rPr>
        <w:t>• Guía de ABM de Soporte (Clase 8) – criterios de catálogo y reglas.</w:t>
      </w:r>
      <w:r w:rsidRPr="00832C37">
        <w:rPr>
          <w:lang w:val="es-AR"/>
        </w:rPr>
        <w:br/>
        <w:t>• Documentación previa del proyecto (diagramas y clases base).</w:t>
      </w:r>
      <w:r w:rsidRPr="00832C37">
        <w:rPr>
          <w:lang w:val="es-AR"/>
        </w:rPr>
        <w:br/>
        <w:t>• Buenas prácticas de DoD y Gherkin para criterios de aceptación.</w:t>
      </w:r>
    </w:p>
    <w:p w14:paraId="2A08461B" w14:textId="77777777" w:rsidR="00857EC3" w:rsidRDefault="00857EC3" w:rsidP="00146ADA">
      <w:pPr>
        <w:jc w:val="both"/>
        <w:rPr>
          <w:lang w:val="es-AR"/>
        </w:rPr>
      </w:pPr>
    </w:p>
    <w:p w14:paraId="74F9EEBD" w14:textId="77777777" w:rsidR="007F4D7E" w:rsidRDefault="007F4D7E" w:rsidP="00146ADA">
      <w:pPr>
        <w:jc w:val="both"/>
        <w:rPr>
          <w:lang w:val="es-AR"/>
        </w:rPr>
      </w:pPr>
    </w:p>
    <w:p w14:paraId="08772D3F" w14:textId="77777777" w:rsidR="007F4D7E" w:rsidRDefault="007F4D7E" w:rsidP="00146ADA">
      <w:pPr>
        <w:jc w:val="both"/>
        <w:rPr>
          <w:lang w:val="es-AR"/>
        </w:rPr>
      </w:pPr>
    </w:p>
    <w:p w14:paraId="6F0FD88D" w14:textId="77777777" w:rsidR="007F4D7E" w:rsidRDefault="007F4D7E" w:rsidP="00146ADA">
      <w:pPr>
        <w:jc w:val="both"/>
        <w:rPr>
          <w:lang w:val="es-AR"/>
        </w:rPr>
      </w:pPr>
    </w:p>
    <w:p w14:paraId="13943051" w14:textId="77777777" w:rsidR="007F4D7E" w:rsidRDefault="007F4D7E" w:rsidP="00146ADA">
      <w:pPr>
        <w:jc w:val="both"/>
        <w:rPr>
          <w:lang w:val="es-AR"/>
        </w:rPr>
      </w:pPr>
    </w:p>
    <w:p w14:paraId="3D6ED34D" w14:textId="77777777" w:rsidR="007F4D7E" w:rsidRDefault="007F4D7E" w:rsidP="00146ADA">
      <w:pPr>
        <w:jc w:val="both"/>
        <w:rPr>
          <w:lang w:val="es-AR"/>
        </w:rPr>
      </w:pPr>
    </w:p>
    <w:p w14:paraId="0BB8886C" w14:textId="77777777" w:rsidR="007F4D7E" w:rsidRDefault="007F4D7E" w:rsidP="00146ADA">
      <w:pPr>
        <w:jc w:val="both"/>
        <w:rPr>
          <w:lang w:val="es-AR"/>
        </w:rPr>
      </w:pPr>
    </w:p>
    <w:p w14:paraId="2446B345" w14:textId="77777777" w:rsidR="007F4D7E" w:rsidRDefault="007F4D7E" w:rsidP="00146ADA">
      <w:pPr>
        <w:jc w:val="both"/>
        <w:rPr>
          <w:lang w:val="es-AR"/>
        </w:rPr>
      </w:pPr>
    </w:p>
    <w:p w14:paraId="19832936" w14:textId="77777777" w:rsidR="007F4D7E" w:rsidRDefault="007F4D7E" w:rsidP="00146ADA">
      <w:pPr>
        <w:jc w:val="both"/>
        <w:rPr>
          <w:lang w:val="es-AR"/>
        </w:rPr>
      </w:pPr>
    </w:p>
    <w:p w14:paraId="001F4AEF" w14:textId="77777777" w:rsidR="007F4D7E" w:rsidRDefault="007F4D7E" w:rsidP="00146ADA">
      <w:pPr>
        <w:jc w:val="both"/>
        <w:rPr>
          <w:lang w:val="es-AR"/>
        </w:rPr>
      </w:pPr>
    </w:p>
    <w:p w14:paraId="1502667D" w14:textId="77777777" w:rsidR="007F4D7E" w:rsidRDefault="007F4D7E" w:rsidP="00146ADA">
      <w:pPr>
        <w:jc w:val="both"/>
        <w:rPr>
          <w:lang w:val="es-AR"/>
        </w:rPr>
      </w:pPr>
    </w:p>
    <w:p w14:paraId="7FF26D0E" w14:textId="77777777" w:rsidR="007F4D7E" w:rsidRDefault="007F4D7E" w:rsidP="00146ADA">
      <w:pPr>
        <w:jc w:val="both"/>
        <w:rPr>
          <w:lang w:val="es-AR"/>
        </w:rPr>
      </w:pPr>
    </w:p>
    <w:p w14:paraId="455D5C8B" w14:textId="6A783C52" w:rsidR="00857EC3" w:rsidRDefault="007F4D7E" w:rsidP="00146ADA">
      <w:pPr>
        <w:pStyle w:val="Ttulo2"/>
        <w:jc w:val="both"/>
        <w:rPr>
          <w:lang w:val="es-AR"/>
        </w:rPr>
      </w:pPr>
      <w:r w:rsidRPr="007F4D7E">
        <w:rPr>
          <w:rStyle w:val="Textoennegrita"/>
          <w:lang w:val="es-AR"/>
        </w:rPr>
        <w:lastRenderedPageBreak/>
        <w:t>diagrama simple</w:t>
      </w:r>
      <w:r w:rsidRPr="007F4D7E">
        <w:rPr>
          <w:lang w:val="es-AR"/>
        </w:rPr>
        <w:t xml:space="preserve"> de la entidad y sus relaciones (con Turno y </w:t>
      </w:r>
      <w:proofErr w:type="spellStart"/>
      <w:r w:rsidRPr="007F4D7E">
        <w:rPr>
          <w:lang w:val="es-AR"/>
        </w:rPr>
        <w:t>PrecioDelServicio</w:t>
      </w:r>
      <w:proofErr w:type="spellEnd"/>
      <w:r w:rsidRPr="007F4D7E">
        <w:rPr>
          <w:lang w:val="es-AR"/>
        </w:rPr>
        <w:t>)</w:t>
      </w:r>
    </w:p>
    <w:p w14:paraId="5DD78294" w14:textId="77777777" w:rsidR="007F4D7E" w:rsidRDefault="007F4D7E" w:rsidP="00146ADA">
      <w:pPr>
        <w:jc w:val="both"/>
        <w:rPr>
          <w:lang w:val="es-AR"/>
        </w:rPr>
      </w:pPr>
    </w:p>
    <w:p w14:paraId="75CDF2A9" w14:textId="70FC375A" w:rsidR="007F4D7E" w:rsidRDefault="007F4D7E" w:rsidP="00146ADA">
      <w:pPr>
        <w:jc w:val="both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6E46FBC" wp14:editId="291396ED">
            <wp:extent cx="7184650" cy="2902965"/>
            <wp:effectExtent l="7302" t="0" r="4763" b="4762"/>
            <wp:docPr id="1931069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69083" name="Imagen 19310690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12140" cy="291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0C7B" w14:textId="77777777" w:rsidR="00043F8F" w:rsidRDefault="00043F8F" w:rsidP="00146ADA">
      <w:pPr>
        <w:jc w:val="both"/>
        <w:rPr>
          <w:lang w:val="es-AR"/>
        </w:rPr>
      </w:pPr>
    </w:p>
    <w:p w14:paraId="5EAEE142" w14:textId="515FD597" w:rsidR="00043F8F" w:rsidRPr="00043F8F" w:rsidRDefault="00043F8F" w:rsidP="00146ADA">
      <w:pPr>
        <w:pStyle w:val="Ttulo1"/>
        <w:jc w:val="both"/>
        <w:rPr>
          <w:lang w:val="es-AR"/>
        </w:rPr>
      </w:pPr>
      <w:r w:rsidRPr="00043F8F">
        <w:rPr>
          <w:lang w:val="es-AR"/>
        </w:rPr>
        <w:lastRenderedPageBreak/>
        <w:t>Modelo de datos (</w:t>
      </w:r>
      <w:r>
        <w:rPr>
          <w:lang w:val="es-AR"/>
        </w:rPr>
        <w:t>simplificado</w:t>
      </w:r>
      <w:r w:rsidRPr="00043F8F">
        <w:rPr>
          <w:lang w:val="es-AR"/>
        </w:rPr>
        <w:t>)</w:t>
      </w:r>
    </w:p>
    <w:p w14:paraId="760489CC" w14:textId="77777777" w:rsidR="00043F8F" w:rsidRPr="00043F8F" w:rsidRDefault="00043F8F" w:rsidP="00146ADA">
      <w:pPr>
        <w:jc w:val="both"/>
        <w:rPr>
          <w:lang w:val="es-AR"/>
        </w:rPr>
      </w:pPr>
      <w:r w:rsidRPr="00043F8F">
        <w:rPr>
          <w:lang w:val="es-AR"/>
        </w:rPr>
        <w:t xml:space="preserve">Vista general de la entidad de soporte y sus relaciones con Turno, </w:t>
      </w:r>
      <w:proofErr w:type="spellStart"/>
      <w:r w:rsidRPr="00043F8F">
        <w:rPr>
          <w:lang w:val="es-AR"/>
        </w:rPr>
        <w:t>PrecioServicio</w:t>
      </w:r>
      <w:proofErr w:type="spellEnd"/>
      <w:r w:rsidRPr="00043F8F">
        <w:rPr>
          <w:lang w:val="es-AR"/>
        </w:rPr>
        <w:t xml:space="preserve"> y </w:t>
      </w:r>
      <w:proofErr w:type="spellStart"/>
      <w:r w:rsidRPr="00043F8F">
        <w:rPr>
          <w:lang w:val="es-AR"/>
        </w:rPr>
        <w:t>DetalleComprobante</w:t>
      </w:r>
      <w:proofErr w:type="spellEnd"/>
      <w:r w:rsidRPr="00043F8F">
        <w:rPr>
          <w:lang w:val="es-AR"/>
        </w:rPr>
        <w:t>.</w:t>
      </w:r>
    </w:p>
    <w:p w14:paraId="27275BBC" w14:textId="41F531F6" w:rsidR="00043F8F" w:rsidRDefault="00043F8F" w:rsidP="00146ADA">
      <w:pPr>
        <w:jc w:val="both"/>
      </w:pPr>
      <w:r>
        <w:rPr>
          <w:noProof/>
        </w:rPr>
        <w:drawing>
          <wp:inline distT="0" distB="0" distL="0" distR="0" wp14:anchorId="422348DB" wp14:editId="1E2664C9">
            <wp:extent cx="5486400" cy="3646170"/>
            <wp:effectExtent l="0" t="0" r="0" b="0"/>
            <wp:docPr id="3085683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1F40" w14:textId="77777777" w:rsidR="00043F8F" w:rsidRPr="007F4D7E" w:rsidRDefault="00043F8F" w:rsidP="00146ADA">
      <w:pPr>
        <w:jc w:val="both"/>
        <w:rPr>
          <w:lang w:val="es-AR"/>
        </w:rPr>
      </w:pPr>
    </w:p>
    <w:sectPr w:rsidR="00043F8F" w:rsidRPr="007F4D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7099418">
    <w:abstractNumId w:val="8"/>
  </w:num>
  <w:num w:numId="2" w16cid:durableId="1275332375">
    <w:abstractNumId w:val="6"/>
  </w:num>
  <w:num w:numId="3" w16cid:durableId="1094281187">
    <w:abstractNumId w:val="5"/>
  </w:num>
  <w:num w:numId="4" w16cid:durableId="1996104962">
    <w:abstractNumId w:val="4"/>
  </w:num>
  <w:num w:numId="5" w16cid:durableId="1905528985">
    <w:abstractNumId w:val="7"/>
  </w:num>
  <w:num w:numId="6" w16cid:durableId="77871450">
    <w:abstractNumId w:val="3"/>
  </w:num>
  <w:num w:numId="7" w16cid:durableId="2104063914">
    <w:abstractNumId w:val="2"/>
  </w:num>
  <w:num w:numId="8" w16cid:durableId="1827890530">
    <w:abstractNumId w:val="1"/>
  </w:num>
  <w:num w:numId="9" w16cid:durableId="180958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F8F"/>
    <w:rsid w:val="0006063C"/>
    <w:rsid w:val="000A1BB0"/>
    <w:rsid w:val="00146ADA"/>
    <w:rsid w:val="0015074B"/>
    <w:rsid w:val="0029639D"/>
    <w:rsid w:val="00326F90"/>
    <w:rsid w:val="007F4D7E"/>
    <w:rsid w:val="00832C37"/>
    <w:rsid w:val="00857EC3"/>
    <w:rsid w:val="00905522"/>
    <w:rsid w:val="00AA1D8D"/>
    <w:rsid w:val="00B47730"/>
    <w:rsid w:val="00C452E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48F8CF"/>
  <w14:defaultImageDpi w14:val="300"/>
  <w15:docId w15:val="{B171A429-071E-477C-9AAE-C370DE47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1350</Words>
  <Characters>7431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gaston ariiagada</cp:lastModifiedBy>
  <cp:revision>5</cp:revision>
  <dcterms:created xsi:type="dcterms:W3CDTF">2013-12-23T23:15:00Z</dcterms:created>
  <dcterms:modified xsi:type="dcterms:W3CDTF">2025-10-11T02:04:00Z</dcterms:modified>
  <cp:category/>
</cp:coreProperties>
</file>